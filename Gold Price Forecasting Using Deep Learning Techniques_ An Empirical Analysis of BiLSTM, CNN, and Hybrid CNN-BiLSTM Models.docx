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27A" w:rsidRDefault="00144FA5">
      <w:pPr>
        <w:pStyle w:val="Heading1"/>
      </w:pPr>
      <w:r>
        <w:rPr>
          <w:sz w:val="48"/>
        </w:rPr>
        <w:t>Gold Price Forecasting Using Deep Learning Techniques: An Empirical Analysis of BiLSTM, CNN, and Hybrid CNN-BiLSTM Models</w:t>
      </w:r>
    </w:p>
    <w:p w:rsidR="0004127A" w:rsidRDefault="00144FA5">
      <w:pPr>
        <w:pStyle w:val="Heading2"/>
      </w:pPr>
      <w:r>
        <w:rPr>
          <w:sz w:val="36"/>
        </w:rPr>
        <w:t>1. Abstract</w:t>
      </w:r>
    </w:p>
    <w:p w:rsidR="0004127A" w:rsidRDefault="00144FA5" w:rsidP="00F959A9">
      <w:r>
        <w:rPr>
          <w:sz w:val="24"/>
        </w:rPr>
        <w:t xml:space="preserve">Gold has historically been perceived as a secure asset and a significant indicator of economic stability, rendering the </w:t>
      </w:r>
      <w:r>
        <w:rPr>
          <w:sz w:val="24"/>
        </w:rPr>
        <w:t>accurate prediction of gold prices a crucial endeavor within the realms of finance and economics. Nonetheless, the intrinsic volatility associated with gold prices, which is affected by a myriad of economic, political, and social factors, presents consider</w:t>
      </w:r>
      <w:r>
        <w:rPr>
          <w:sz w:val="24"/>
        </w:rPr>
        <w:t>able challenges for dependable forecasting. This paper examines the efficacy of advanced deep learning models in forecasting gold prices, utilizing a dataset that encompasses 27 economic and financial variables, including gold, silver, oil, the EUR/USD exc</w:t>
      </w:r>
      <w:r>
        <w:rPr>
          <w:sz w:val="24"/>
        </w:rPr>
        <w:t>hange rate, the S&amp;P500 index, the Consumer Price Index (CPI), and Global Political Risk (GPR) indicators</w:t>
      </w:r>
      <w:r>
        <w:rPr>
          <w:color w:val="000000"/>
          <w:sz w:val="24"/>
        </w:rPr>
        <w:t xml:space="preserve"> </w:t>
      </w:r>
      <w:r w:rsidR="003E597C">
        <w:rPr>
          <w:color w:val="000000"/>
          <w:sz w:val="24"/>
        </w:rPr>
        <w:fldChar w:fldCharType="begin"/>
      </w:r>
      <w:r w:rsidR="00F959A9">
        <w:rPr>
          <w:color w:val="000000"/>
          <w:sz w:val="24"/>
        </w:rPr>
        <w:instrText xml:space="preserve"> ADDIN EN.CITE &lt;EndNote&gt;&lt;Cite&gt;&lt;Author&gt;Li&lt;/Author&gt;&lt;Year&gt;2023&lt;/Year&gt;&lt;RecNum&gt;1&lt;/RecNum&gt;&lt;DisplayText&gt;[1]&lt;/DisplayText&gt;&lt;record&gt;&lt;rec-number&gt;1&lt;/rec-number&gt;&lt;foreign-keys&gt;&lt;key app="EN" db-id="dv2dxetxg5w9ehewap1xz0d1w2p0drtv9tds" timestamp="1758284951"&gt;1&lt;/key&gt;&lt;/foreign-keys&gt;&lt;ref-type name="Journal Article"&gt;17&lt;/ref-type&gt;&lt;contributors&gt;&lt;authors&gt;&lt;author&gt;Li, Xuetao&lt;/author&gt;&lt;author&gt;Wang, Jia&lt;/author&gt;&lt;author&gt;Yang, Chengying&lt;/author&gt;&lt;/authors&gt;&lt;/contributors&gt;&lt;titles&gt;&lt;title&gt;Risk prediction in financial management of listed companies based on optimized BP neural network under digital economy&lt;/title&gt;&lt;secondary-title&gt;Neural Computing and Applications&lt;/secondary-title&gt;&lt;/titles&gt;&lt;periodical&gt;&lt;full-title&gt;Neural Computing and Applications&lt;/full-title&gt;&lt;/periodical&gt;&lt;pages&gt;2045-2058&lt;/pages&gt;&lt;volume&gt;35&lt;/volume&gt;&lt;number&gt;3&lt;/number&gt;&lt;dates&gt;&lt;year&gt;2023&lt;/year&gt;&lt;/dates&gt;&lt;isbn&gt;0941-0643&lt;/isbn&gt;&lt;urls&gt;&lt;/urls&gt;&lt;/record&gt;&lt;/Cite&gt;&lt;/EndNote&gt;</w:instrText>
      </w:r>
      <w:r w:rsidR="003E597C">
        <w:rPr>
          <w:color w:val="000000"/>
          <w:sz w:val="24"/>
        </w:rPr>
        <w:fldChar w:fldCharType="separate"/>
      </w:r>
      <w:r w:rsidR="00F959A9">
        <w:rPr>
          <w:noProof/>
          <w:color w:val="000000"/>
          <w:sz w:val="24"/>
        </w:rPr>
        <w:t>[1]</w:t>
      </w:r>
      <w:r w:rsidR="003E597C">
        <w:rPr>
          <w:color w:val="000000"/>
          <w:sz w:val="24"/>
        </w:rPr>
        <w:fldChar w:fldCharType="end"/>
      </w:r>
      <w:r>
        <w:rPr>
          <w:sz w:val="24"/>
        </w:rPr>
        <w:t>. Four distinct models were constructed and evaluated: a Bidirectional Long Short-Term Memory (BiLSTM) model utilizing both 1-day and 30-day time fr</w:t>
      </w:r>
      <w:r>
        <w:rPr>
          <w:sz w:val="24"/>
        </w:rPr>
        <w:t>ames, a Convolutional Neural Network (CNN), and a hybrid CNN-BiLSTM architecture. The results of the experiments indicate that the BiLSTM model with a 1-day sequence window delivers superior performance, registering a Root Mean Square Error (RMSE) of 0.053</w:t>
      </w:r>
      <w:r>
        <w:rPr>
          <w:sz w:val="24"/>
        </w:rPr>
        <w:t>3, a Mean Absolute Error (MAE) of 0.0449, and an R² value of 0.96, surpassing both the CNN and hybrid CNN-BiLSTM models. Additionally, analysis of feature importance identified that variables such as gold_high, gold_low, and gold_open were paramount in the</w:t>
      </w:r>
      <w:r>
        <w:rPr>
          <w:sz w:val="24"/>
        </w:rPr>
        <w:t xml:space="preserve"> prediction of gold prices. These findings underscore the promising capabilities of hybrid and sequence-based deep learning models for financial forecasting and furnish significant insights for both practitioners and researchers engaged in quantitative fin</w:t>
      </w:r>
      <w:r>
        <w:rPr>
          <w:sz w:val="24"/>
        </w:rPr>
        <w:t>ance</w:t>
      </w:r>
      <w:r w:rsidR="00F959A9">
        <w:rPr>
          <w:sz w:val="24"/>
        </w:rPr>
        <w:fldChar w:fldCharType="begin"/>
      </w:r>
      <w:r w:rsidR="00F959A9">
        <w:rPr>
          <w:sz w:val="24"/>
        </w:rPr>
        <w:instrText xml:space="preserve"> ADDIN EN.CITE &lt;EndNote&gt;&lt;Cite&gt;&lt;Author&gt;Zhao&lt;/Author&gt;&lt;Year&gt;2025&lt;/Year&gt;&lt;RecNum&gt;2&lt;/RecNum&gt;&lt;DisplayText&gt;[2]&lt;/DisplayText&gt;&lt;record&gt;&lt;rec-number&gt;2&lt;/rec-number&gt;&lt;foreign-keys&gt;&lt;key app="EN" db-id="dv2dxetxg5w9ehewap1xz0d1w2p0drtv9tds" timestamp="1758285267"&gt;2&lt;/key&gt;&lt;/foreign-keys&gt;&lt;ref-type name="Journal Article"&gt;17&lt;/ref-type&gt;&lt;contributors&gt;&lt;authors&gt;&lt;author&gt;Zhao, Qingliang&lt;/author&gt;&lt;author&gt;Li, Hongding&lt;/author&gt;&lt;author&gt;Liu, Xiao&lt;/author&gt;&lt;author&gt;Wang, Yiduo&lt;/author&gt;&lt;/authors&gt;&lt;/contributors&gt;&lt;titles&gt;&lt;title&gt;A Hybrid Model of Multi-Head Attention Enhanced BiLSTM, ARIMA, and XGBoost for Stock Price Forecasting Based on Wavelet Denoising&lt;/title&gt;&lt;secondary-title&gt;Mathematics (2227-7390)&lt;/secondary-title&gt;&lt;/titles&gt;&lt;periodical&gt;&lt;full-title&gt;Mathematics (2227-7390)&lt;/full-title&gt;&lt;/periodical&gt;&lt;volume&gt;13&lt;/volume&gt;&lt;number&gt;16&lt;/number&gt;&lt;dates&gt;&lt;year&gt;2025&lt;/year&gt;&lt;/dates&gt;&lt;isbn&gt;2227-7390&lt;/isbn&gt;&lt;urls&gt;&lt;/urls&gt;&lt;/record&gt;&lt;/Cite&gt;&lt;/EndNote&gt;</w:instrText>
      </w:r>
      <w:r w:rsidR="00F959A9">
        <w:rPr>
          <w:sz w:val="24"/>
        </w:rPr>
        <w:fldChar w:fldCharType="separate"/>
      </w:r>
      <w:r w:rsidR="00F959A9">
        <w:rPr>
          <w:noProof/>
          <w:sz w:val="24"/>
        </w:rPr>
        <w:t>[2]</w:t>
      </w:r>
      <w:r w:rsidR="00F959A9">
        <w:rPr>
          <w:sz w:val="24"/>
        </w:rPr>
        <w:fldChar w:fldCharType="end"/>
      </w:r>
      <w:r>
        <w:rPr>
          <w:sz w:val="24"/>
        </w:rPr>
        <w:t>.</w:t>
      </w:r>
    </w:p>
    <w:p w:rsidR="0004127A" w:rsidRDefault="00144FA5">
      <w:r>
        <w:rPr>
          <w:b/>
          <w:sz w:val="24"/>
        </w:rPr>
        <w:t>Keywords</w:t>
      </w:r>
      <w:r>
        <w:rPr>
          <w:sz w:val="24"/>
        </w:rPr>
        <w:t>: Deep learning, BiLSTM, CNN, Hybrid models, Time series forecasting, Feature importance, Financial prediction, RMSE, MSE.</w:t>
      </w:r>
    </w:p>
    <w:p w:rsidR="0004127A" w:rsidRDefault="00144FA5">
      <w:pPr>
        <w:pStyle w:val="Heading2"/>
      </w:pPr>
      <w:r>
        <w:rPr>
          <w:sz w:val="36"/>
        </w:rPr>
        <w:t>2. Introduction</w:t>
      </w:r>
    </w:p>
    <w:p w:rsidR="0004127A" w:rsidRDefault="00144FA5" w:rsidP="00F959A9">
      <w:r>
        <w:rPr>
          <w:sz w:val="24"/>
        </w:rPr>
        <w:t>Historically, gold has played a pivotal role within the global economy, functioning not just as a m</w:t>
      </w:r>
      <w:r>
        <w:rPr>
          <w:sz w:val="24"/>
        </w:rPr>
        <w:t xml:space="preserve">ere store of value but also acting as a crucial safeguard against </w:t>
      </w:r>
      <w:r>
        <w:rPr>
          <w:sz w:val="24"/>
        </w:rPr>
        <w:lastRenderedPageBreak/>
        <w:t>inflationary pressures and various forms of economic instability</w:t>
      </w:r>
      <w:r w:rsidR="00F959A9">
        <w:rPr>
          <w:sz w:val="24"/>
        </w:rPr>
        <w:fldChar w:fldCharType="begin"/>
      </w:r>
      <w:r w:rsidR="00F959A9">
        <w:rPr>
          <w:sz w:val="24"/>
        </w:rPr>
        <w:instrText xml:space="preserve"> ADDIN EN.CITE &lt;EndNote&gt;&lt;Cite&gt;&lt;Author&gt;Li&lt;/Author&gt;&lt;Year&gt;2023&lt;/Year&gt;&lt;RecNum&gt;3&lt;/RecNum&gt;&lt;DisplayText&gt;[3]&lt;/DisplayText&gt;&lt;record&gt;&lt;rec-number&gt;3&lt;/rec-number&gt;&lt;foreign-keys&gt;&lt;key app="EN" db-id="dv2dxetxg5w9ehewap1xz0d1w2p0drtv9tds" timestamp="1758285414"&gt;3&lt;/key&gt;&lt;/foreign-keys&gt;&lt;ref-type name="Journal Article"&gt;17&lt;/ref-type&gt;&lt;contributors&gt;&lt;authors&gt;&lt;author&gt;Li, Yu&lt;/author&gt;&lt;author&gt;Umair, Muhammad&lt;/author&gt;&lt;/authors&gt;&lt;/contributors&gt;&lt;titles&gt;&lt;title&gt;The protective nature of gold during times of oil price volatility: an analysis of the COVID-19 pandemic&lt;/title&gt;&lt;secondary-title&gt;The Extractive Industries and Society&lt;/secondary-title&gt;&lt;/titles&gt;&lt;periodical&gt;&lt;full-title&gt;The Extractive Industries and Society&lt;/full-title&gt;&lt;/periodical&gt;&lt;pages&gt;101284&lt;/pages&gt;&lt;volume&gt;15&lt;/volume&gt;&lt;dates&gt;&lt;year&gt;2023&lt;/year&gt;&lt;/dates&gt;&lt;isbn&gt;2214-790X&lt;/isbn&gt;&lt;urls&gt;&lt;/urls&gt;&lt;/record&gt;&lt;/Cite&gt;&lt;/EndNote&gt;</w:instrText>
      </w:r>
      <w:r w:rsidR="00F959A9">
        <w:rPr>
          <w:sz w:val="24"/>
        </w:rPr>
        <w:fldChar w:fldCharType="separate"/>
      </w:r>
      <w:r w:rsidR="00F959A9">
        <w:rPr>
          <w:noProof/>
          <w:sz w:val="24"/>
        </w:rPr>
        <w:t>[3]</w:t>
      </w:r>
      <w:r w:rsidR="00F959A9">
        <w:rPr>
          <w:sz w:val="24"/>
        </w:rPr>
        <w:fldChar w:fldCharType="end"/>
      </w:r>
      <w:r>
        <w:rPr>
          <w:sz w:val="24"/>
        </w:rPr>
        <w:t>. Over recent years, and particularly in the contemporary financial markets, the pricing of gold has become increasingly s</w:t>
      </w:r>
      <w:r>
        <w:rPr>
          <w:sz w:val="24"/>
        </w:rPr>
        <w:t>ubject to a myriad of economic, political, and social influences. These influences encompass fluctuations in currency exchange rates, variations in crude oil prices, movements within stock indices, inflationary metrics, and the ever-evolving landscape of g</w:t>
      </w:r>
      <w:r>
        <w:rPr>
          <w:sz w:val="24"/>
        </w:rPr>
        <w:t>eopolitical threats and tensions</w:t>
      </w:r>
      <w:r w:rsidR="00F959A9">
        <w:rPr>
          <w:sz w:val="24"/>
        </w:rPr>
        <w:fldChar w:fldCharType="begin"/>
      </w:r>
      <w:r w:rsidR="00F959A9">
        <w:rPr>
          <w:sz w:val="24"/>
        </w:rPr>
        <w:instrText xml:space="preserve"> ADDIN EN.CITE &lt;EndNote&gt;&lt;Cite&gt;&lt;Author&gt;Yiming&lt;/Author&gt;&lt;Year&gt;2024&lt;/Year&gt;&lt;RecNum&gt;4&lt;/RecNum&gt;&lt;DisplayText&gt;[4]&lt;/DisplayText&gt;&lt;record&gt;&lt;rec-number&gt;4&lt;/rec-number&gt;&lt;foreign-keys&gt;&lt;key app="EN" db-id="dv2dxetxg5w9ehewap1xz0d1w2p0drtv9tds" timestamp="1758285619"&gt;4&lt;/key&gt;&lt;/foreign-keys&gt;&lt;ref-type name="Journal Article"&gt;17&lt;/ref-type&gt;&lt;contributors&gt;&lt;authors&gt;&lt;author&gt;Yiming, Wang&lt;/author&gt;&lt;author&gt;Xun, Liu&lt;/author&gt;&lt;author&gt;Umair, Muhammad&lt;/author&gt;&lt;author&gt;Aizhan, Assilova&lt;/author&gt;&lt;/authors&gt;&lt;/contributors&gt;&lt;titles&gt;&lt;title&gt;COVID-19 and the transformation of emerging economies: financialization, green bonds, and stock market volatility&lt;/title&gt;&lt;secondary-title&gt;Resources Policy&lt;/secondary-title&gt;&lt;/titles&gt;&lt;periodical&gt;&lt;full-title&gt;Resources Policy&lt;/full-title&gt;&lt;/periodical&gt;&lt;pages&gt;104963&lt;/pages&gt;&lt;volume&gt;92&lt;/volume&gt;&lt;dates&gt;&lt;year&gt;2024&lt;/year&gt;&lt;/dates&gt;&lt;isbn&gt;0301-4207&lt;/isbn&gt;&lt;urls&gt;&lt;/urls&gt;&lt;/record&gt;&lt;/Cite&gt;&lt;/EndNote&gt;</w:instrText>
      </w:r>
      <w:r w:rsidR="00F959A9">
        <w:rPr>
          <w:sz w:val="24"/>
        </w:rPr>
        <w:fldChar w:fldCharType="separate"/>
      </w:r>
      <w:r w:rsidR="00F959A9">
        <w:rPr>
          <w:noProof/>
          <w:sz w:val="24"/>
        </w:rPr>
        <w:t>[4]</w:t>
      </w:r>
      <w:r w:rsidR="00F959A9">
        <w:rPr>
          <w:sz w:val="24"/>
        </w:rPr>
        <w:fldChar w:fldCharType="end"/>
      </w:r>
      <w:r w:rsidR="00F959A9">
        <w:rPr>
          <w:color w:val="000000"/>
          <w:sz w:val="24"/>
        </w:rPr>
        <w:t xml:space="preserve"> </w:t>
      </w:r>
      <w:r>
        <w:rPr>
          <w:sz w:val="24"/>
        </w:rPr>
        <w:t>.</w:t>
      </w:r>
    </w:p>
    <w:p w:rsidR="0004127A" w:rsidRDefault="00144FA5" w:rsidP="00144FA5">
      <w:r>
        <w:rPr>
          <w:sz w:val="24"/>
        </w:rPr>
        <w:t>As a result, the ability to make accurate predictions regarding future gold prices has become an essential endeavor for a diverse range of stakeholders, including investors looking to optimize their portfolios, policym</w:t>
      </w:r>
      <w:r>
        <w:rPr>
          <w:sz w:val="24"/>
        </w:rPr>
        <w:t>akers aiming to understand economic signals, and financial institutions striving to manage their risk exposure effectively</w:t>
      </w:r>
      <w:r w:rsidR="00636021">
        <w:rPr>
          <w:color w:val="000000"/>
          <w:sz w:val="24"/>
        </w:rPr>
        <w:t xml:space="preserve"> </w:t>
      </w:r>
      <w:r w:rsidR="00636021">
        <w:rPr>
          <w:color w:val="000000"/>
          <w:sz w:val="24"/>
        </w:rPr>
        <w:fldChar w:fldCharType="begin"/>
      </w:r>
      <w:r w:rsidR="00636021">
        <w:rPr>
          <w:color w:val="000000"/>
          <w:sz w:val="24"/>
        </w:rPr>
        <w:instrText xml:space="preserve"> ADDIN EN.CITE &lt;EndNote&gt;&lt;Cite&gt;&lt;Author&gt;Bagrecha&lt;/Author&gt;&lt;Year&gt;2025&lt;/Year&gt;&lt;RecNum&gt;5&lt;/RecNum&gt;&lt;DisplayText&gt;[5]&lt;/DisplayText&gt;&lt;record&gt;&lt;rec-number&gt;5&lt;/rec-number&gt;&lt;foreign-keys&gt;&lt;key app="EN" db-id="dv2dxetxg5w9ehewap1xz0d1w2p0drtv9tds" timestamp="1758285827"&gt;5&lt;/key&gt;&lt;/foreign-keys&gt;&lt;ref-type name="Journal Article"&gt;17&lt;/ref-type&gt;&lt;contributors&gt;&lt;authors&gt;&lt;author&gt;Bagrecha, Chaya&lt;/author&gt;&lt;author&gt;Singh, Kuldeep&lt;/author&gt;&lt;author&gt;Sharma, Geeti&lt;/author&gt;&lt;author&gt;Saranya, PB&lt;/author&gt;&lt;/authors&gt;&lt;/contributors&gt;&lt;titles&gt;&lt;title&gt;Forecasting silver prices: a univariate ARIMA approach and a proposed model for future direction&lt;/title&gt;&lt;secondary-title&gt;Mineral Economics&lt;/secondary-title&gt;&lt;/titles&gt;&lt;periodical&gt;&lt;full-title&gt;Mineral Economics&lt;/full-title&gt;&lt;/periodical&gt;&lt;pages&gt;131-141&lt;/pages&gt;&lt;volume&gt;38&lt;/volume&gt;&lt;number&gt;1&lt;/number&gt;&lt;dates&gt;&lt;year&gt;2025&lt;/year&gt;&lt;/dates&gt;&lt;isbn&gt;2191-2203&lt;/isbn&gt;&lt;urls&gt;&lt;/urls&gt;&lt;/record&gt;&lt;/Cite&gt;&lt;/EndNote&gt;</w:instrText>
      </w:r>
      <w:r w:rsidR="00636021">
        <w:rPr>
          <w:color w:val="000000"/>
          <w:sz w:val="24"/>
        </w:rPr>
        <w:fldChar w:fldCharType="separate"/>
      </w:r>
      <w:r w:rsidR="00636021">
        <w:rPr>
          <w:noProof/>
          <w:color w:val="000000"/>
          <w:sz w:val="24"/>
        </w:rPr>
        <w:t>[5]</w:t>
      </w:r>
      <w:r w:rsidR="00636021">
        <w:rPr>
          <w:color w:val="000000"/>
          <w:sz w:val="24"/>
        </w:rPr>
        <w:fldChar w:fldCharType="end"/>
      </w:r>
      <w:r>
        <w:rPr>
          <w:sz w:val="24"/>
        </w:rPr>
        <w:t xml:space="preserve"> However, the task of forecasting gold prices presents significant challenges due to their inherent nonlinear and volatile charact</w:t>
      </w:r>
      <w:r>
        <w:rPr>
          <w:sz w:val="24"/>
        </w:rPr>
        <w:t>eristics, which complicate the accuracy of predictions</w:t>
      </w:r>
      <w:r>
        <w:rPr>
          <w:color w:val="000000"/>
          <w:sz w:val="24"/>
        </w:rPr>
        <w:t xml:space="preserve"> </w:t>
      </w:r>
      <w:r w:rsidR="00D678C3">
        <w:rPr>
          <w:color w:val="000000"/>
          <w:sz w:val="24"/>
        </w:rPr>
        <w:fldChar w:fldCharType="begin"/>
      </w:r>
      <w:r w:rsidR="00D678C3">
        <w:rPr>
          <w:color w:val="000000"/>
          <w:sz w:val="24"/>
        </w:rPr>
        <w:instrText xml:space="preserve"> ADDIN EN.CITE &lt;EndNote&gt;&lt;Cite&gt;&lt;Author&gt;Pandit&lt;/Author&gt;&lt;Year&gt;2024&lt;/Year&gt;&lt;RecNum&gt;6&lt;/RecNum&gt;&lt;DisplayText&gt;[6]&lt;/DisplayText&gt;&lt;record&gt;&lt;rec-number&gt;6&lt;/rec-number&gt;&lt;foreign-keys&gt;&lt;key app="EN" db-id="dv2dxetxg5w9ehewap1xz0d1w2p0drtv9tds" timestamp="1758287373"&gt;6&lt;/key&gt;&lt;/foreign-keys&gt;&lt;ref-type name="Journal Article"&gt;17&lt;/ref-type&gt;&lt;contributors&gt;&lt;authors&gt;&lt;author&gt;Pandit, Sarth&lt;/author&gt;&lt;author&gt;Luo, Xiaojun&lt;/author&gt;&lt;/authors&gt;&lt;/contributors&gt;&lt;titles&gt;&lt;title&gt;A novel prediction model to evaluate the dynamic interrelationship between gold and crude oil&lt;/title&gt;&lt;secondary-title&gt;International Journal of Data Science and Analytics&lt;/secondary-title&gt;&lt;/titles&gt;&lt;periodical&gt;&lt;full-title&gt;International Journal of Data Science and Analytics&lt;/full-title&gt;&lt;/periodical&gt;&lt;pages&gt;1-22&lt;/pages&gt;&lt;dates&gt;&lt;year&gt;2024&lt;/year&gt;&lt;/dates&gt;&lt;isbn&gt;2364-415X&lt;/isbn&gt;&lt;urls&gt;&lt;/urls&gt;&lt;/record&gt;&lt;/Cite&gt;&lt;/EndNote&gt;</w:instrText>
      </w:r>
      <w:r w:rsidR="00D678C3">
        <w:rPr>
          <w:color w:val="000000"/>
          <w:sz w:val="24"/>
        </w:rPr>
        <w:fldChar w:fldCharType="separate"/>
      </w:r>
      <w:r w:rsidR="00D678C3">
        <w:rPr>
          <w:noProof/>
          <w:color w:val="000000"/>
          <w:sz w:val="24"/>
        </w:rPr>
        <w:t>[6]</w:t>
      </w:r>
      <w:r w:rsidR="00D678C3">
        <w:rPr>
          <w:color w:val="000000"/>
          <w:sz w:val="24"/>
        </w:rPr>
        <w:fldChar w:fldCharType="end"/>
      </w:r>
      <w:r>
        <w:rPr>
          <w:sz w:val="24"/>
        </w:rPr>
        <w:t>. Traditional econometric and statistical methodologies, although beneficial in providing insights, often fall short of effectively capturing the intricate dependencies and latent patterns that resi</w:t>
      </w:r>
      <w:r>
        <w:rPr>
          <w:sz w:val="24"/>
        </w:rPr>
        <w:t>de within complex financial time series data. Recognizing this limitation, there has been a growing interest in exploring advanced machine learning (ML) and deep learning (DL) methodologies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&lt;EndNote&gt;&lt;Cite&gt;&lt;Author&gt;Bousbaa&lt;/Author&gt;&lt;Year&gt;2023&lt;/Year&gt;&lt;RecNum&gt;7&lt;/RecNum&gt;&lt;DisplayText&gt;[7, 8]&lt;/DisplayText&gt;&lt;record&gt;&lt;rec-number&gt;7&lt;/rec-number&gt;&lt;foreign-keys&gt;&lt;key app="EN" db-id="dv2dxetxg5w9ehewap1xz0d1w2p0drtv9tds" timestamp="1758287494"&gt;7&lt;/key&gt;&lt;/foreign-keys&gt;&lt;ref-type name="Journal Article"&gt;17&lt;/ref-type&gt;&lt;contributors&gt;&lt;authors&gt;&lt;author&gt;Bousbaa, Zineb&lt;/author&gt;&lt;author&gt;Sanchez-Medina, Javier&lt;/author&gt;&lt;author&gt;Bencharef, Omar&lt;/author&gt;&lt;/authors&gt;&lt;/contributors&gt;&lt;titles&gt;&lt;title&gt;Financial time series forecasting: a data stream mining-based system&lt;/title&gt;&lt;secondary-title&gt;Electronics&lt;/secondary-title&gt;&lt;/titles&gt;&lt;periodical&gt;&lt;full-title&gt;Electronics&lt;/full-title&gt;&lt;/periodical&gt;&lt;pages&gt;2039&lt;/pages&gt;&lt;volume&gt;12&lt;/volume&gt;&lt;number&gt;9&lt;/number&gt;&lt;dates&gt;&lt;year&gt;2023&lt;/year&gt;&lt;/dates&gt;&lt;isbn&gt;2079-9292&lt;/isbn&gt;&lt;urls&gt;&lt;/urls&gt;&lt;/record&gt;&lt;/Cite&gt;&lt;Cite&gt;&lt;Author&gt;Kong&lt;/Author&gt;&lt;Year&gt;2025&lt;/Year&gt;&lt;RecNum&gt;8&lt;/RecNum&gt;&lt;record&gt;&lt;rec-number&gt;8&lt;/rec-number&gt;&lt;foreign-keys&gt;&lt;key app="EN" db-id="dv2dxetxg5w9ehewap1xz0d1w2p0drtv9tds" timestamp="1758287633"&gt;8&lt;/key&gt;&lt;/foreign-keys&gt;&lt;ref-type name="Journal Article"&gt;17&lt;/ref-type&gt;&lt;contributors&gt;&lt;authors&gt;&lt;author&gt;Kong, Xiangjie&lt;/author&gt;&lt;author&gt;Chen, Zhenghao&lt;/author&gt;&lt;author&gt;Liu, Weiyao&lt;/author&gt;&lt;author&gt;Ning, Kaili&lt;/author&gt;&lt;author&gt;Zhang, Lechao&lt;/author&gt;&lt;author&gt;Muhammad Marier, Syauqie&lt;/author&gt;&lt;author&gt;Liu, Yichen&lt;/author&gt;&lt;author&gt;Chen, Yuhao&lt;/author&gt;&lt;author&gt;Xia, Feng&lt;/author&gt;&lt;/authors&gt;&lt;/contributors&gt;&lt;titles&gt;&lt;title&gt;Deep learning for time series forecasting: a survey&lt;/title&gt;&lt;secondary-title&gt;International Journal of Machine Learning and Cybernetics&lt;/secondary-title&gt;&lt;/titles&gt;&lt;periodical&gt;&lt;full-title&gt;International Journal of Machine Learning and Cybernetics&lt;/full-title&gt;&lt;/periodical&gt;&lt;pages&gt;1-34&lt;/pages&gt;&lt;dates&gt;&lt;year&gt;2025&lt;/year&gt;&lt;/dates&gt;&lt;isbn&gt;1868-8071&lt;/isbn&gt;&lt;urls&gt;&lt;/urls&gt;&lt;/record&gt;&lt;/Cite&gt;&lt;/EndNote&gt;</w:instrText>
      </w:r>
      <w:r w:rsidR="008D0C99">
        <w:rPr>
          <w:color w:val="000000"/>
          <w:sz w:val="24"/>
        </w:rPr>
        <w:fldChar w:fldCharType="separate"/>
      </w:r>
      <w:r w:rsidR="008D0C99">
        <w:rPr>
          <w:noProof/>
          <w:color w:val="000000"/>
          <w:sz w:val="24"/>
        </w:rPr>
        <w:t>[7, 8]</w:t>
      </w:r>
      <w:r w:rsidR="008D0C99">
        <w:rPr>
          <w:color w:val="000000"/>
          <w:sz w:val="24"/>
        </w:rPr>
        <w:fldChar w:fldCharType="end"/>
      </w:r>
      <w:r>
        <w:rPr>
          <w:sz w:val="24"/>
        </w:rPr>
        <w:t>, which have demonstrated considerable effectiveness in addr</w:t>
      </w:r>
      <w:r>
        <w:rPr>
          <w:sz w:val="24"/>
        </w:rPr>
        <w:t>essing challenges related to nonlinearity, the handling of high-dimensional datasets, and the modeling of temporal dependencies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&lt;EndNote&gt;&lt;Cite&gt;&lt;Author&gt;Ashraf&lt;/Author&gt;&lt;Year&gt;2023&lt;/Year&gt;&lt;RecNum&gt;9&lt;/RecNum&gt;&lt;DisplayText&gt;[9]&lt;/DisplayText&gt;&lt;record&gt;&lt;rec-number&gt;9&lt;/rec-number&gt;&lt;foreign-keys&gt;&lt;key app="EN" db-id="dv2dxetxg5w9ehewap1xz0d1w2p0drtv9tds" timestamp="1758287808"&gt;9&lt;/key&gt;&lt;/foreign-keys&gt;&lt;ref-type name="Journal Article"&gt;17&lt;/ref-type&gt;&lt;contributors&gt;&lt;authors&gt;&lt;author&gt;Ashraf, Mohsena&lt;/author&gt;&lt;author&gt;Anowar, Farzana&lt;/author&gt;&lt;author&gt;Setu, Jahanggir H&lt;/author&gt;&lt;author&gt;Chowdhury, Atiqul I&lt;/author&gt;&lt;author&gt;Ahmed, Eshtiak&lt;/author&gt;&lt;author&gt;Islam, Ashraful&lt;/author&gt;&lt;author&gt;Al-Mamun, Abdullah&lt;/author&gt;&lt;/authors&gt;&lt;/contributors&gt;&lt;titles&gt;&lt;title&gt;A survey on dimensionality reduction techniques for time-series data&lt;/title&gt;&lt;secondary-title&gt;IEEE Access&lt;/secondary-title&gt;&lt;/titles&gt;&lt;periodical&gt;&lt;full-title&gt;IEEE Access&lt;/full-title&gt;&lt;/periodical&gt;&lt;pages&gt;42909-42923&lt;/pages&gt;&lt;volume&gt;11&lt;/volume&gt;&lt;dates&gt;&lt;year&gt;2023&lt;/year&gt;&lt;/dates&gt;&lt;isbn&gt;2169-3536&lt;/isbn&gt;&lt;urls&gt;&lt;/urls&gt;&lt;/record&gt;&lt;/Cite&gt;&lt;/EndNote&gt;</w:instrText>
      </w:r>
      <w:r w:rsidR="008D0C99">
        <w:rPr>
          <w:color w:val="000000"/>
          <w:sz w:val="24"/>
        </w:rPr>
        <w:fldChar w:fldCharType="separate"/>
      </w:r>
      <w:r w:rsidR="008D0C99">
        <w:rPr>
          <w:noProof/>
          <w:color w:val="000000"/>
          <w:sz w:val="24"/>
        </w:rPr>
        <w:t>[9]</w:t>
      </w:r>
      <w:r w:rsidR="008D0C99">
        <w:rPr>
          <w:color w:val="000000"/>
          <w:sz w:val="24"/>
        </w:rPr>
        <w:fldChar w:fldCharType="end"/>
      </w:r>
      <w:r>
        <w:rPr>
          <w:sz w:val="24"/>
        </w:rPr>
        <w:t xml:space="preserve">. </w:t>
      </w:r>
      <w:r>
        <w:rPr>
          <w:sz w:val="24"/>
        </w:rPr>
        <w:br/>
      </w:r>
      <w:r>
        <w:rPr>
          <w:sz w:val="24"/>
        </w:rPr>
        <w:br/>
        <w:t>Within the specific domain of deep learning architectures, Recurrent Neural Networks (RNNs) and their variants, such as L</w:t>
      </w:r>
      <w:r>
        <w:rPr>
          <w:sz w:val="24"/>
        </w:rPr>
        <w:t>ong Short-Term Memory (LSTM) networks and Bidirectional LSTM (BiLSTM), have gained notable recognition for their superior efficacy in financial forecasting tasks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&lt;EndNote&gt;&lt;Cite&gt;&lt;Author&gt;Cheng&lt;/Author&gt;&lt;Year&gt;2025&lt;/Year&gt;&lt;RecNum&gt;10&lt;/RecNum&gt;&lt;DisplayText&gt;[10]&lt;/DisplayText&gt;&lt;record&gt;&lt;rec-number&gt;10&lt;/rec-number&gt;&lt;foreign-keys&gt;&lt;key app="EN" db-id="dv2dxetxg5w9ehewap1xz0d1w2p0drtv9tds" timestamp="1758287915"&gt;10&lt;/key&gt;&lt;/foreign-keys&gt;&lt;ref-type name="Journal Article"&gt;17&lt;/ref-type&gt;&lt;contributors&gt;&lt;authors&gt;&lt;author&gt;Cheng, Yu&lt;/author&gt;&lt;author&gt;Xu, Zhen&lt;/author&gt;&lt;author&gt;Chen, Yuan&lt;/author&gt;&lt;author&gt;Wang, Yuhan&lt;/author&gt;&lt;author&gt;Lin, Zhenghao&lt;/author&gt;&lt;author&gt;Liu, Jinsong&lt;/author&gt;&lt;/authors&gt;&lt;/contributors&gt;&lt;titles&gt;&lt;title&gt;A Deep Learning Framework Integrating CNN and BiLSTM for Financial Systemic Risk Analysis and Prediction&lt;/title&gt;&lt;secondary-title&gt;arXiv preprint arXiv:2502.06847&lt;/secondary-title&gt;&lt;/titles&gt;&lt;periodical&gt;&lt;full-title&gt;arXiv preprint arXiv:2502.06847&lt;/full-title&gt;&lt;/periodical&gt;&lt;dates&gt;&lt;year&gt;2025&lt;/year&gt;&lt;/dates&gt;&lt;urls&gt;&lt;/urls&gt;&lt;/record&gt;&lt;/Cite&gt;&lt;/EndNote&gt;</w:instrText>
      </w:r>
      <w:r w:rsidR="008D0C99">
        <w:rPr>
          <w:color w:val="000000"/>
          <w:sz w:val="24"/>
        </w:rPr>
        <w:fldChar w:fldCharType="separate"/>
      </w:r>
      <w:r w:rsidR="008D0C99">
        <w:rPr>
          <w:noProof/>
          <w:color w:val="000000"/>
          <w:sz w:val="24"/>
        </w:rPr>
        <w:t>[10]</w:t>
      </w:r>
      <w:r w:rsidR="008D0C99">
        <w:rPr>
          <w:color w:val="000000"/>
          <w:sz w:val="24"/>
        </w:rPr>
        <w:fldChar w:fldCharType="end"/>
      </w:r>
      <w:r>
        <w:rPr>
          <w:sz w:val="24"/>
        </w:rPr>
        <w:t>. These advanced models excel specifically at encapsulating temporal dynamics and managing</w:t>
      </w:r>
      <w:r>
        <w:rPr>
          <w:sz w:val="24"/>
        </w:rPr>
        <w:t xml:space="preserve"> long-term dependencies inherent in sequential datasets, making them well-suited for predicting trends in gold prices. On the other hand, Convolutional Neural Networks (CNNs), which were originally developed for the task of image recognition, have recently</w:t>
      </w:r>
      <w:r>
        <w:rPr>
          <w:sz w:val="24"/>
        </w:rPr>
        <w:t xml:space="preserve"> been adapted for the purpose of time series analysis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&lt;EndNote&gt;&lt;Cite&gt;&lt;Author&gt;Taye&lt;/Author&gt;&lt;Year&gt;2023&lt;/Year&gt;&lt;RecNum&gt;11&lt;/RecNum&gt;&lt;DisplayText&gt;[11]&lt;/DisplayText&gt;&lt;record&gt;&lt;rec-number&gt;11&lt;/rec-number&gt;&lt;foreign-keys&gt;&lt;key app="EN" db-id="dv2dxetxg5w9ehewap1xz0d1w2p0drtv9tds" timestamp="1758288073"&gt;11&lt;/key&gt;&lt;/foreign-keys&gt;&lt;ref-type name="Journal Article"&gt;17&lt;/ref-type&gt;&lt;contributors&gt;&lt;authors&gt;&lt;author&gt;Taye, Mohammad Mustafa&lt;/author&gt;&lt;/authors&gt;&lt;/contributors&gt;&lt;titles&gt;&lt;title&gt;Theoretical understanding of convolutional neural network: Concepts, architectures, applications, future directions&lt;/title&gt;&lt;secondary-title&gt;Computation&lt;/secondary-title&gt;&lt;/titles&gt;&lt;periodical&gt;&lt;full-title&gt;Computation&lt;/full-title&gt;&lt;/periodical&gt;&lt;pages&gt;52&lt;/pages&gt;&lt;volume&gt;11&lt;/volume&gt;&lt;number&gt;3&lt;/number&gt;&lt;dates&gt;&lt;year&gt;2023&lt;/year&gt;&lt;/dates&gt;&lt;isbn&gt;2079-3197&lt;/isbn&gt;&lt;urls&gt;&lt;/urls&gt;&lt;/record&gt;&lt;/Cite&gt;&lt;/EndNote&gt;</w:instrText>
      </w:r>
      <w:r w:rsidR="008D0C99">
        <w:rPr>
          <w:color w:val="000000"/>
          <w:sz w:val="24"/>
        </w:rPr>
        <w:fldChar w:fldCharType="separate"/>
      </w:r>
      <w:r w:rsidR="008D0C99">
        <w:rPr>
          <w:noProof/>
          <w:color w:val="000000"/>
          <w:sz w:val="24"/>
        </w:rPr>
        <w:t>[11]</w:t>
      </w:r>
      <w:r w:rsidR="008D0C99">
        <w:rPr>
          <w:color w:val="000000"/>
          <w:sz w:val="24"/>
        </w:rPr>
        <w:fldChar w:fldCharType="end"/>
      </w:r>
      <w:r>
        <w:rPr>
          <w:sz w:val="24"/>
        </w:rPr>
        <w:t>. This adaptation is due to their exceptional proficiency in extracting local patterns from data while minimizing the impact of noise, which is often a significant issue in economic datasets</w:t>
      </w:r>
      <w:r>
        <w:rPr>
          <w:color w:val="000000"/>
          <w:sz w:val="24"/>
        </w:rPr>
        <w:t xml:space="preserve"> </w:t>
      </w:r>
      <w:r w:rsidR="003F1A3B">
        <w:rPr>
          <w:color w:val="000000"/>
          <w:sz w:val="24"/>
        </w:rPr>
        <w:fldChar w:fldCharType="begin"/>
      </w:r>
      <w:r w:rsidR="003F1A3B">
        <w:rPr>
          <w:color w:val="000000"/>
          <w:sz w:val="24"/>
        </w:rPr>
        <w:instrText xml:space="preserve"> ADDIN EN.CITE &lt;EndNote&gt;&lt;Cite&gt;&lt;Author&gt;Wu&lt;/Author&gt;&lt;Year&gt;2024&lt;/Year&gt;&lt;RecNum&gt;12&lt;/RecNum&gt;&lt;DisplayText&gt;[12]&lt;/DisplayText&gt;&lt;record&gt;&lt;rec-number&gt;12&lt;/rec-number&gt;&lt;foreign-keys&gt;&lt;key app="EN" db-id="dv2dxetxg5w9ehewap1xz0d1w2p0drtv9tds" timestamp="1758288176"&gt;12&lt;/key&gt;&lt;/foreign-keys&gt;&lt;ref-type name="Conference Proceedings"&gt;10&lt;/ref-type&gt;&lt;contributors&gt;&lt;authors&gt;&lt;author&gt;Wu, You&lt;/author&gt;&lt;author&gt;Sun, Mengfang&lt;/author&gt;&lt;author&gt;Zheng, Hongye&lt;/author&gt;&lt;author&gt;Hu, Jinxin&lt;/author&gt;&lt;author&gt;Liang, Yingbin&lt;/author&gt;&lt;author&gt;Lin, Zhenghao&lt;/author&gt;&lt;/authors&gt;&lt;/contributors&gt;&lt;titles&gt;&lt;title&gt;Integrative Analysis of Financial Market Sentiment Using CNN and GRU for Risk Prediction and Alert Systems&lt;/title&gt;&lt;secondary-title&gt;2024 International Conference on Electronics and Devices, Computational Science (ICEDCS)&lt;/secondary-title&gt;&lt;/titles&gt;&lt;pages&gt;410-415&lt;/pages&gt;&lt;dates&gt;&lt;year&gt;2024&lt;/year&gt;&lt;/dates&gt;&lt;publisher&gt;IEEE&lt;/publisher&gt;&lt;isbn&gt;9798331527624&lt;/isbn&gt;&lt;urls&gt;&lt;/urls&gt;&lt;/record&gt;&lt;/Cite&gt;&lt;/EndNote&gt;</w:instrText>
      </w:r>
      <w:r w:rsidR="003F1A3B">
        <w:rPr>
          <w:color w:val="000000"/>
          <w:sz w:val="24"/>
        </w:rPr>
        <w:fldChar w:fldCharType="separate"/>
      </w:r>
      <w:r w:rsidR="003F1A3B">
        <w:rPr>
          <w:noProof/>
          <w:color w:val="000000"/>
          <w:sz w:val="24"/>
        </w:rPr>
        <w:t>[12]</w:t>
      </w:r>
      <w:r w:rsidR="003F1A3B">
        <w:rPr>
          <w:color w:val="000000"/>
          <w:sz w:val="24"/>
        </w:rPr>
        <w:fldChar w:fldCharType="end"/>
      </w:r>
      <w:r>
        <w:rPr>
          <w:sz w:val="24"/>
        </w:rPr>
        <w:t>. M</w:t>
      </w:r>
      <w:r>
        <w:rPr>
          <w:sz w:val="24"/>
        </w:rPr>
        <w:t>ore recently, there has been the emergence of hybrid models that integrate both CNN and LSTM/BiLSTM components, aiming to harness the strengths inherent in both local feature extraction capabilities and long-range sequence learning capabilities</w:t>
      </w:r>
      <w:r>
        <w:rPr>
          <w:color w:val="000000"/>
          <w:sz w:val="24"/>
        </w:rPr>
        <w:t xml:space="preserve"> </w:t>
      </w:r>
      <w:r>
        <w:rPr>
          <w:color w:val="000000"/>
          <w:sz w:val="24"/>
        </w:rPr>
        <w:fldChar w:fldCharType="begin"/>
      </w:r>
      <w:r>
        <w:rPr>
          <w:color w:val="000000"/>
          <w:sz w:val="24"/>
        </w:rPr>
        <w:instrText xml:space="preserve"> ADDIN EN.CITE &lt;EndNote&gt;&lt;Cite&gt;&lt;Author&gt;Ramamoorthi&lt;/Author&gt;&lt;Year&gt;2022&lt;/Year&gt;&lt;RecNum&gt;13&lt;/RecNum&gt;&lt;DisplayText&gt;[13]&lt;/DisplayText&gt;&lt;record&gt;&lt;rec-number&gt;13&lt;/rec-number&gt;&lt;foreign-keys&gt;&lt;key app="EN" db-id="dv2dxetxg5w9ehewap1xz0d1w2p0drtv9tds" timestamp="1758319655"&gt;13&lt;/key&gt;&lt;/foreign-keys&gt;&lt;ref-type name="Journal Article"&gt;17&lt;/ref-type&gt;&lt;contributors&gt;&lt;authors&gt;&lt;author&gt;Ramamoorthi, Vijay&lt;/author&gt;&lt;/authors&gt;&lt;/contributors&gt;&lt;titles&gt;&lt;title&gt;Optimizing Cloud Load Forecasting with a CNN-BiLSTM Hybrid Model&lt;/title&gt;&lt;secondary-title&gt;International Journal of Intelligent Automation and Computing&lt;/secondary-title&gt;&lt;/titles&gt;&lt;periodical&gt;&lt;full-title&gt;International Journal of Intelligent Automation and Computing&lt;/full-title&gt;&lt;/periodical&gt;&lt;pages&gt;79-91&lt;/pages&gt;&lt;volume&gt;5&lt;/volume&gt;&lt;number&gt;2&lt;/number&gt;&lt;dates&gt;&lt;year&gt;2022&lt;/year&gt;&lt;/dates&gt;&lt;urls&gt;&lt;/urls&gt;&lt;/record&gt;&lt;/Cite&gt;&lt;/EndNote&gt;</w:instrText>
      </w:r>
      <w:r>
        <w:rPr>
          <w:color w:val="000000"/>
          <w:sz w:val="24"/>
        </w:rPr>
        <w:fldChar w:fldCharType="separate"/>
      </w:r>
      <w:r>
        <w:rPr>
          <w:noProof/>
          <w:color w:val="000000"/>
          <w:sz w:val="24"/>
        </w:rPr>
        <w:t>[13]</w:t>
      </w:r>
      <w:r>
        <w:rPr>
          <w:color w:val="000000"/>
          <w:sz w:val="24"/>
        </w:rPr>
        <w:fldChar w:fldCharType="end"/>
      </w:r>
      <w:r>
        <w:rPr>
          <w:sz w:val="24"/>
        </w:rPr>
        <w:t xml:space="preserve">. </w:t>
      </w:r>
      <w:r>
        <w:rPr>
          <w:sz w:val="24"/>
        </w:rPr>
        <w:br/>
      </w:r>
      <w:r>
        <w:rPr>
          <w:sz w:val="24"/>
        </w:rPr>
        <w:br/>
        <w:t>Thi</w:t>
      </w:r>
      <w:r>
        <w:rPr>
          <w:sz w:val="24"/>
        </w:rPr>
        <w:t xml:space="preserve">s study makes a significant contribution to the expanding body of literature surrounding gold price prediction by executing a comprehensive comparative </w:t>
      </w:r>
      <w:r>
        <w:rPr>
          <w:sz w:val="24"/>
        </w:rPr>
        <w:lastRenderedPageBreak/>
        <w:t>analysis of four distinct deep learning models: BiLSTM with a 1-day sequence window, BiLSTM with a 30-da</w:t>
      </w:r>
      <w:r>
        <w:rPr>
          <w:sz w:val="24"/>
        </w:rPr>
        <w:t>y sequence window, CNN, and a Hybrid CNN-BiLSTM model. These models were rigorously trained and evaluated using a robust and comprehensive dataset that encompasses not only gold and silver prices but also incorporates crude oil prices, the EUR/USD exchange</w:t>
      </w:r>
      <w:r>
        <w:rPr>
          <w:sz w:val="24"/>
        </w:rPr>
        <w:t xml:space="preserve"> rates, the S&amp;P 500 index, Consumer Price Index (CPI) measures, and indicators about Geopolitical Risk (GPR)</w:t>
      </w:r>
      <w:r>
        <w:rPr>
          <w:color w:val="000000"/>
          <w:sz w:val="24"/>
        </w:rPr>
        <w:t xml:space="preserve"> </w:t>
      </w:r>
      <w:r>
        <w:rPr>
          <w:color w:val="000000"/>
          <w:sz w:val="24"/>
        </w:rPr>
        <w:fldChar w:fldCharType="begin"/>
      </w:r>
      <w:r>
        <w:rPr>
          <w:color w:val="000000"/>
          <w:sz w:val="24"/>
        </w:rPr>
        <w:instrText xml:space="preserve"> ADDIN EN.CITE &lt;EndNote&gt;&lt;Cite&gt;&lt;Author&gt;Foroutan&lt;/Author&gt;&lt;Year&gt;2024&lt;/Year&gt;&lt;RecNum&gt;14&lt;/RecNum&gt;&lt;DisplayText&gt;[14]&lt;/DisplayText&gt;&lt;record&gt;&lt;rec-number&gt;14&lt;/rec-number&gt;&lt;foreign-keys&gt;&lt;key app="EN" db-id="dv2dxetxg5w9ehewap1xz0d1w2p0drtv9tds" timestamp="1758319862"&gt;14&lt;/key&gt;&lt;/foreign-keys&gt;&lt;ref-type name="Journal Article"&gt;17&lt;/ref-type&gt;&lt;contributors&gt;&lt;authors&gt;&lt;author&gt;Foroutan, Parisa&lt;/author&gt;&lt;author&gt;Lahmiri, Salim&lt;/author&gt;&lt;/authors&gt;&lt;/contributors&gt;&lt;titles&gt;&lt;title&gt;Deep learning systems for forecasting the prices of crude oil and precious metals&lt;/title&gt;&lt;secondary-title&gt;Financial Innovation&lt;/secondary-title&gt;&lt;/titles&gt;&lt;periodical&gt;&lt;full-title&gt;Financial Innovation&lt;/full-title&gt;&lt;/periodical&gt;&lt;pages&gt;111&lt;/pages&gt;&lt;volume&gt;10&lt;/volume&gt;&lt;number&gt;1&lt;/number&gt;&lt;dates&gt;&lt;year&gt;2024&lt;/year&gt;&lt;/dates&gt;&lt;isbn&gt;2199-4730&lt;/isbn&gt;&lt;urls&gt;&lt;/urls&gt;&lt;/record&gt;&lt;/Cite&gt;&lt;/EndNote&gt;</w:instrText>
      </w:r>
      <w:r>
        <w:rPr>
          <w:color w:val="000000"/>
          <w:sz w:val="24"/>
        </w:rPr>
        <w:fldChar w:fldCharType="separate"/>
      </w:r>
      <w:r>
        <w:rPr>
          <w:noProof/>
          <w:color w:val="000000"/>
          <w:sz w:val="24"/>
        </w:rPr>
        <w:t>[14]</w:t>
      </w:r>
      <w:r>
        <w:rPr>
          <w:color w:val="000000"/>
          <w:sz w:val="24"/>
        </w:rPr>
        <w:fldChar w:fldCharType="end"/>
      </w:r>
      <w:r>
        <w:rPr>
          <w:sz w:val="24"/>
        </w:rPr>
        <w:t>. The performance of each model was meticulously assessed using a variety of evaluation metrics, including Root Mean Squared Error (RMSE), Mean</w:t>
      </w:r>
      <w:r>
        <w:rPr>
          <w:sz w:val="24"/>
        </w:rPr>
        <w:t xml:space="preserve"> Absolute Error (MAE), Mean Absolute Percentage Error (MAPE), and R-squared (R²) values</w:t>
      </w:r>
      <w:r>
        <w:rPr>
          <w:color w:val="000000"/>
          <w:sz w:val="24"/>
        </w:rPr>
        <w:t xml:space="preserve"> </w:t>
      </w:r>
      <w:r>
        <w:rPr>
          <w:color w:val="000000"/>
          <w:sz w:val="24"/>
        </w:rPr>
        <w:fldChar w:fldCharType="begin"/>
      </w:r>
      <w:r>
        <w:rPr>
          <w:color w:val="000000"/>
          <w:sz w:val="24"/>
        </w:rPr>
        <w:instrText xml:space="preserve"> ADDIN EN.CITE &lt;EndNote&gt;&lt;Cite&gt;&lt;Author&gt;Reddy&lt;/Author&gt;&lt;Year&gt;2022&lt;/Year&gt;&lt;RecNum&gt;15&lt;/RecNum&gt;&lt;DisplayText&gt;[15]&lt;/DisplayText&gt;&lt;record&gt;&lt;rec-number&gt;15&lt;/rec-number&gt;&lt;foreign-keys&gt;&lt;key app="EN" db-id="dv2dxetxg5w9ehewap1xz0d1w2p0drtv9tds" timestamp="1758320069"&gt;15&lt;/key&gt;&lt;/foreign-keys&gt;&lt;ref-type name="Conference Proceedings"&gt;10&lt;/ref-type&gt;&lt;contributors&gt;&lt;authors&gt;&lt;author&gt;Reddy, Chandan KA&lt;/author&gt;&lt;author&gt;Gopal, Vishak&lt;/author&gt;&lt;author&gt;Cutler, Ross&lt;/author&gt;&lt;/authors&gt;&lt;/contributors&gt;&lt;titles&gt;&lt;title&gt;DNSMOS P. 835: A non-intrusive perceptual objective speech quality metric to evaluate noise suppressors&lt;/title&gt;&lt;secondary-title&gt;ICASSP 2022-2022 IEEE international conference on acoustics, speech and signal processing (ICASSP)&lt;/secondary-title&gt;&lt;/titles&gt;&lt;pages&gt;886-890&lt;/pages&gt;&lt;dates&gt;&lt;year&gt;2022&lt;/year&gt;&lt;/dates&gt;&lt;publisher&gt;IEEE&lt;/publisher&gt;&lt;isbn&gt;1665405406&lt;/isbn&gt;&lt;urls&gt;&lt;/urls&gt;&lt;/record&gt;&lt;/Cite&gt;&lt;/EndNote&gt;</w:instrText>
      </w:r>
      <w:r>
        <w:rPr>
          <w:color w:val="000000"/>
          <w:sz w:val="24"/>
        </w:rPr>
        <w:fldChar w:fldCharType="separate"/>
      </w:r>
      <w:r>
        <w:rPr>
          <w:noProof/>
          <w:color w:val="000000"/>
          <w:sz w:val="24"/>
        </w:rPr>
        <w:t>[15]</w:t>
      </w:r>
      <w:r>
        <w:rPr>
          <w:color w:val="000000"/>
          <w:sz w:val="24"/>
        </w:rPr>
        <w:fldChar w:fldCharType="end"/>
      </w:r>
      <w:r>
        <w:rPr>
          <w:sz w:val="24"/>
        </w:rPr>
        <w:t>.</w:t>
      </w:r>
    </w:p>
    <w:p w:rsidR="0004127A" w:rsidRDefault="00144FA5">
      <w:r>
        <w:rPr>
          <w:sz w:val="24"/>
        </w:rPr>
        <w:t xml:space="preserve"> Additionally, a thorough analysis of feature importance was conducted to identify and discern the most significant predictors influencing gold price movements. T</w:t>
      </w:r>
      <w:r>
        <w:rPr>
          <w:sz w:val="24"/>
        </w:rPr>
        <w:t xml:space="preserve">he results emerging from this investigation underscore the dominance and effectiveness of the sequence-based BiLSTM models, particularly highlighting the 1-day BiLSTM, which yielded the most favorable and accurate predictive outcomes. </w:t>
      </w:r>
    </w:p>
    <w:p w:rsidR="0004127A" w:rsidRDefault="00144FA5" w:rsidP="00144FA5">
      <w:r>
        <w:rPr>
          <w:sz w:val="24"/>
        </w:rPr>
        <w:t>These findings not o</w:t>
      </w:r>
      <w:r>
        <w:rPr>
          <w:sz w:val="24"/>
        </w:rPr>
        <w:t>nly offer valuable insights into the efficacy of hybrid deep learning models within the scope of financial forecasting but also pave the way for future research endeavors focused on the development and refinement of advanced architectures that are specific</w:t>
      </w:r>
      <w:r>
        <w:rPr>
          <w:sz w:val="24"/>
        </w:rPr>
        <w:t>ally designed to address the complexities of financial time series analysis</w:t>
      </w:r>
      <w:r>
        <w:rPr>
          <w:color w:val="000000"/>
          <w:sz w:val="24"/>
        </w:rPr>
        <w:t xml:space="preserve"> </w:t>
      </w:r>
      <w:r>
        <w:rPr>
          <w:color w:val="000000"/>
          <w:sz w:val="24"/>
        </w:rPr>
        <w:fldChar w:fldCharType="begin"/>
      </w:r>
      <w:r>
        <w:rPr>
          <w:color w:val="000000"/>
          <w:sz w:val="24"/>
        </w:rPr>
        <w:instrText xml:space="preserve"> ADDIN EN.CITE &lt;EndNote&gt;&lt;Cite&gt;&lt;Author&gt;Ampountolas&lt;/Author&gt;&lt;Year&gt;2023&lt;/Year&gt;&lt;RecNum&gt;16&lt;/RecNum&gt;&lt;DisplayText&gt;[16]&lt;/DisplayText&gt;&lt;record&gt;&lt;rec-number&gt;16&lt;/rec-number&gt;&lt;foreign-keys&gt;&lt;key app="EN" db-id="dv2dxetxg5w9ehewap1xz0d1w2p0drtv9tds" timestamp="1758320145"&gt;16&lt;/key&gt;&lt;/foreign-keys&gt;&lt;ref-type name="Journal Article"&gt;17&lt;/ref-type&gt;&lt;contributors&gt;&lt;authors&gt;&lt;author&gt;Ampountolas, Apostolos&lt;/author&gt;&lt;/authors&gt;&lt;/contributors&gt;&lt;titles&gt;&lt;title&gt;Comparative analysis of machine learning, hybrid, and deep learning forecasting models: evidence from European financial markets and bitcoins&lt;/title&gt;&lt;secondary-title&gt;Forecasting&lt;/secondary-title&gt;&lt;/titles&gt;&lt;periodical&gt;&lt;full-title&gt;Forecasting&lt;/full-title&gt;&lt;/periodical&gt;&lt;pages&gt;472-486&lt;/pages&gt;&lt;volume&gt;5&lt;/volume&gt;&lt;number&gt;2&lt;/number&gt;&lt;dates&gt;&lt;year&gt;2023&lt;/year&gt;&lt;/dates&gt;&lt;isbn&gt;2571-9394&lt;/isbn&gt;&lt;urls&gt;&lt;/urls&gt;&lt;/record&gt;&lt;/Cite&gt;&lt;/EndNote&gt;</w:instrText>
      </w:r>
      <w:r>
        <w:rPr>
          <w:color w:val="000000"/>
          <w:sz w:val="24"/>
        </w:rPr>
        <w:fldChar w:fldCharType="separate"/>
      </w:r>
      <w:r>
        <w:rPr>
          <w:noProof/>
          <w:color w:val="000000"/>
          <w:sz w:val="24"/>
        </w:rPr>
        <w:t>[16]</w:t>
      </w:r>
      <w:r>
        <w:rPr>
          <w:color w:val="000000"/>
          <w:sz w:val="24"/>
        </w:rPr>
        <w:fldChar w:fldCharType="end"/>
      </w:r>
      <w:bookmarkStart w:id="0" w:name="_GoBack"/>
      <w:bookmarkEnd w:id="0"/>
      <w:r>
        <w:rPr>
          <w:sz w:val="24"/>
        </w:rPr>
        <w:t>.</w:t>
      </w:r>
    </w:p>
    <w:p w:rsidR="0004127A" w:rsidRDefault="00144FA5">
      <w:r>
        <w:rPr>
          <w:sz w:val="24"/>
        </w:rPr>
        <w:t xml:space="preserve"> This research paper consists of writing the remaining research structure, including the literature review and methodology, to provide a comprehensive framework for gold pric</w:t>
      </w:r>
      <w:r>
        <w:rPr>
          <w:sz w:val="24"/>
        </w:rPr>
        <w:t>e forecasting using deep learning techniques.</w:t>
      </w:r>
    </w:p>
    <w:p w:rsidR="0004127A" w:rsidRDefault="00144FA5">
      <w:pPr>
        <w:pStyle w:val="Heading2"/>
      </w:pPr>
      <w:r>
        <w:rPr>
          <w:sz w:val="36"/>
        </w:rPr>
        <w:t>3. Literature Review</w:t>
      </w:r>
    </w:p>
    <w:p w:rsidR="0004127A" w:rsidRDefault="00144FA5">
      <w:r>
        <w:rPr>
          <w:sz w:val="24"/>
        </w:rPr>
        <w:t>Fluctuations in the gold price have a significant impact on the global economy due to the metal’s influence on speculation, industry, and jewelry. Deep learning methods have been proposed t</w:t>
      </w:r>
      <w:r>
        <w:rPr>
          <w:sz w:val="24"/>
        </w:rPr>
        <w:t>o forecast the price of gold. However, existing research has demonstrated that these methods predict the price with an unsatisfactory level of accuracy. To improve the prediction accuracy of gold-price forecasting, three distinct deep learning techniques—b</w:t>
      </w:r>
      <w:r>
        <w:rPr>
          <w:sz w:val="24"/>
        </w:rPr>
        <w:t>idirectional long short-term memory (BiLSTM), convolutional neural network (CNN), and a hybrid CNN-BiLSTM—are evaluated. The study analyses data derived from the London bullion market in order to identify the method that best estimates the price of gold. D</w:t>
      </w:r>
      <w:r>
        <w:rPr>
          <w:sz w:val="24"/>
        </w:rPr>
        <w:t>ata that is taken from the period from 2010 to 2020 is aggregated from external sources accessible through Yahoo and then preprocessed using a set of necessary steps. Subsequently, each model is generated in accordance with distinct specifications and para</w:t>
      </w:r>
      <w:r>
        <w:rPr>
          <w:sz w:val="24"/>
        </w:rPr>
        <w:t xml:space="preserve">meters. The models are trained and validated with historical datasets, and the performances are </w:t>
      </w:r>
      <w:r>
        <w:rPr>
          <w:sz w:val="24"/>
        </w:rPr>
        <w:lastRenderedPageBreak/>
        <w:t>comparatively analysed. The results indicate that the hybrid CNN-BiLSTM method outperforms the other approaches in terms of its ability to capture complex price</w:t>
      </w:r>
      <w:r>
        <w:rPr>
          <w:sz w:val="24"/>
        </w:rPr>
        <w:t xml:space="preserve"> trends and generate accurate forecasts of the direction of the gold price </w:t>
      </w:r>
      <w:r>
        <w:rPr>
          <w:color w:val="000000"/>
          <w:sz w:val="24"/>
        </w:rPr>
        <w:t>[17]</w:t>
      </w:r>
      <w:r>
        <w:rPr>
          <w:sz w:val="24"/>
        </w:rPr>
        <w:t>.</w:t>
      </w:r>
    </w:p>
    <w:p w:rsidR="0004127A" w:rsidRDefault="00144FA5">
      <w:pPr>
        <w:pStyle w:val="Heading3"/>
      </w:pPr>
      <w:r>
        <w:rPr>
          <w:sz w:val="28"/>
        </w:rPr>
        <w:t>3.1. Overview of Gold Price Dynamics</w:t>
      </w:r>
    </w:p>
    <w:p w:rsidR="0004127A" w:rsidRDefault="00144FA5">
      <w:r>
        <w:rPr>
          <w:sz w:val="24"/>
        </w:rPr>
        <w:t xml:space="preserve">The international price of gold has long held a significant position in the global economy. This importance is evident in proposed models </w:t>
      </w:r>
      <w:r>
        <w:rPr>
          <w:sz w:val="24"/>
        </w:rPr>
        <w:t>such as the Artificial Bee Colony-Wavelet Neural Network (ABC-WNN), which seek to capture gold price dynamics. The ABC-WNN model benefits from faster convergence rates compared to the conventional ABC algorithm, thereby enhancing the Wavelet Neural Network</w:t>
      </w:r>
      <w:r>
        <w:rPr>
          <w:sz w:val="24"/>
        </w:rPr>
        <w:t>’s (WNN) capability for gold price forecasting. Historically, gold has served as a symbol of wealth and a borderless currency readily exchangeable across different monetary systems. More recently, it has gained popularity in financial markets as a nonmonet</w:t>
      </w:r>
      <w:r>
        <w:rPr>
          <w:sz w:val="24"/>
        </w:rPr>
        <w:t>ary asset characterized by both high yield and high risk.</w:t>
      </w:r>
    </w:p>
    <w:p w:rsidR="0004127A" w:rsidRDefault="00144FA5">
      <w:pPr>
        <w:pStyle w:val="Heading3"/>
      </w:pPr>
      <w:r>
        <w:rPr>
          <w:sz w:val="28"/>
        </w:rPr>
        <w:t>3.2. Traditional Forecasting Methods</w:t>
      </w:r>
    </w:p>
    <w:p w:rsidR="0004127A" w:rsidRDefault="00144FA5">
      <w:r>
        <w:rPr>
          <w:sz w:val="24"/>
        </w:rPr>
        <w:t>WNN Modeling of gold prices on the basis of an improved artificial bee colony algorithm shows that a model based solely on gold price performs poorly for forecas</w:t>
      </w:r>
      <w:r>
        <w:rPr>
          <w:sz w:val="24"/>
        </w:rPr>
        <w:t>ting, and that, to improve accuracy, macroeconomic factors such as foreign exchange and crude oil prices have to be taken into consideration. Forecasting models for gold price series can be broadly classified into traditional statistical models and artific</w:t>
      </w:r>
      <w:r>
        <w:rPr>
          <w:sz w:val="24"/>
        </w:rPr>
        <w:t>ial intelligence based approaches that are presented in the subsequent paragraphs. The statistical approaches to financial time series modeling include autoregressive integrated moving average (ARIMA), generalised autoregressive conditional heteroskedastic</w:t>
      </w:r>
      <w:r>
        <w:rPr>
          <w:sz w:val="24"/>
        </w:rPr>
        <w:t xml:space="preserve">ity and partial adjustment </w:t>
      </w:r>
      <w:r>
        <w:rPr>
          <w:color w:val="000000"/>
          <w:sz w:val="24"/>
        </w:rPr>
        <w:t>[18]</w:t>
      </w:r>
      <w:r>
        <w:rPr>
          <w:sz w:val="24"/>
        </w:rPr>
        <w:t>. Specific to gold forecasting, ARIMA models are widely applied as baseline models. Other common statistical methodologies for financial and commodity time series include exponential smoothing, support vector machine and Kalm</w:t>
      </w:r>
      <w:r>
        <w:rPr>
          <w:sz w:val="24"/>
        </w:rPr>
        <w:t xml:space="preserve">an filtering </w:t>
      </w:r>
      <w:r>
        <w:rPr>
          <w:color w:val="000000"/>
          <w:sz w:val="24"/>
        </w:rPr>
        <w:t>[17]</w:t>
      </w:r>
      <w:r>
        <w:rPr>
          <w:sz w:val="24"/>
        </w:rPr>
        <w:t>. Neural networks have established themselves in the last two decades as an efficient and competitive tool to model and forecast financial markets from both univariate and multivariate perspectives. Predicting gold price remains a very cha</w:t>
      </w:r>
      <w:r>
        <w:rPr>
          <w:sz w:val="24"/>
        </w:rPr>
        <w:t>llenging task due to the myriad complex factors governing its price dynamics. Adopting artificial intelligence methods can ensure that the nonsmoothness, noise and volatility of economic data can be better handled: this necessitates to generate more accura</w:t>
      </w:r>
      <w:r>
        <w:rPr>
          <w:sz w:val="24"/>
        </w:rPr>
        <w:t>te forecasts to support decision-making. A broad range of artificial intelligence methodologies have been developed to address the limitations of traditional models in gold price forecasting including deep discounting, adaptive network-based fuzzy inferenc</w:t>
      </w:r>
      <w:r>
        <w:rPr>
          <w:sz w:val="24"/>
        </w:rPr>
        <w:t>e, back-propagation, radial basis function, wavelet, Kohonen, Hopfield, and wavelet packages. BiLSTM-ALSTM employs single-step bidirectional long short-term memory to forecast the gold prices.</w:t>
      </w:r>
    </w:p>
    <w:p w:rsidR="0004127A" w:rsidRDefault="00144FA5">
      <w:r>
        <w:rPr>
          <w:sz w:val="24"/>
        </w:rPr>
        <w:lastRenderedPageBreak/>
        <w:t>General trends over the last decade show a growing dominance of</w:t>
      </w:r>
      <w:r>
        <w:rPr>
          <w:sz w:val="24"/>
        </w:rPr>
        <w:t xml:space="preserve"> artificial intelligence techniques over traditional approaches, since they properly address the limitations usually associated with model building and volume and type of data required as inputs. Gold price forecasting using deep learning techniques has ye</w:t>
      </w:r>
      <w:r>
        <w:rPr>
          <w:sz w:val="24"/>
        </w:rPr>
        <w:t>t not been explored with a BiLSTM architecture.</w:t>
      </w:r>
    </w:p>
    <w:p w:rsidR="0004127A" w:rsidRDefault="00144FA5">
      <w:pPr>
        <w:pStyle w:val="Heading3"/>
      </w:pPr>
      <w:r>
        <w:rPr>
          <w:sz w:val="28"/>
        </w:rPr>
        <w:t>3.3. Introduction to Deep Learning</w:t>
      </w:r>
    </w:p>
    <w:p w:rsidR="0004127A" w:rsidRDefault="00144FA5">
      <w:r>
        <w:rPr>
          <w:sz w:val="24"/>
        </w:rPr>
        <w:t xml:space="preserve">Deep learning constitutes a branch of machine learning methodologies engineered around multilayered neural networks. This paper presents an empirical analysis of three deep </w:t>
      </w:r>
      <w:r>
        <w:rPr>
          <w:sz w:val="24"/>
        </w:rPr>
        <w:t>learning architectures for gold price forecasting: Bidirectional Long Short-Term Memory (BiLSTM), Convolutional Neural Network (CNN), and a hybrid CNN-BiLSTM network. The dataset extends from September 2011 to December 2019, inclusive of gold prices and co</w:t>
      </w:r>
      <w:r>
        <w:rPr>
          <w:sz w:val="24"/>
        </w:rPr>
        <w:t xml:space="preserve">rrelated economic indicators. The findings reveal that the hybrid CNN-BiLSTM approach achieves superior predictive performance in both regression and classification tasks </w:t>
      </w:r>
      <w:r>
        <w:rPr>
          <w:color w:val="000000"/>
          <w:sz w:val="24"/>
        </w:rPr>
        <w:t>[17]</w:t>
      </w:r>
      <w:r>
        <w:rPr>
          <w:sz w:val="24"/>
        </w:rPr>
        <w:t>.</w:t>
      </w:r>
    </w:p>
    <w:p w:rsidR="0004127A" w:rsidRDefault="00144FA5">
      <w:r>
        <w:rPr>
          <w:sz w:val="24"/>
        </w:rPr>
        <w:t>Within neural networks, a specific class termed deep learning involves multiple</w:t>
      </w:r>
      <w:r>
        <w:rPr>
          <w:sz w:val="24"/>
        </w:rPr>
        <w:t xml:space="preserve"> hidden processing layers between input and output nodes. The core principle is the establishment of a hierarchical representation of the input data, wherein each successive layer abstracts higher-level features of the preceding layer. In the context of th</w:t>
      </w:r>
      <w:r>
        <w:rPr>
          <w:sz w:val="24"/>
        </w:rPr>
        <w:t>is study, the models are applied to sequential data to capture temporal dependencies in the gold price series. The Long Short-Term Memory (LSTM) component addresses long-range time dependencies, while the CNN element provides efficient feature extraction f</w:t>
      </w:r>
      <w:r>
        <w:rPr>
          <w:sz w:val="24"/>
        </w:rPr>
        <w:t>rom the time series sequence.</w:t>
      </w:r>
    </w:p>
    <w:p w:rsidR="0004127A" w:rsidRDefault="00144FA5">
      <w:pPr>
        <w:pStyle w:val="Heading3"/>
      </w:pPr>
      <w:r>
        <w:rPr>
          <w:sz w:val="28"/>
        </w:rPr>
        <w:t>4.4. Previous Work on Gold Price Forecasting</w:t>
      </w:r>
    </w:p>
    <w:p w:rsidR="0004127A" w:rsidRDefault="00144FA5">
      <w:r>
        <w:rPr>
          <w:sz w:val="24"/>
        </w:rPr>
        <w:t>Several efforts have been made to develop forecasting models for the prediction of gold prices. These studies highlight the advantages of LSTM networks for gold price forecasting bu</w:t>
      </w:r>
      <w:r>
        <w:rPr>
          <w:sz w:val="24"/>
        </w:rPr>
        <w:t>t do not explore hybrid deep neural network (DNN) models or architecture optimization techniques. To address these gaps, a comparative analysis of three deep learning architectures\092BiLSTM, CNN, and a hybrid CNN-BiLSTM\093is conducted to evaluate their e</w:t>
      </w:r>
      <w:r>
        <w:rPr>
          <w:sz w:val="24"/>
        </w:rPr>
        <w:t>ffectiveness in predicting daily gold prices. BiLSTM models offer an enhanced sequence processing capability by analyzing data in both forward and backward directions. CNN architectures can automatically extract higher-order features without extensive prep</w:t>
      </w:r>
      <w:r>
        <w:rPr>
          <w:sz w:val="24"/>
        </w:rPr>
        <w:t>rocessing. The hybrid CNN-BiLSTM framework synergistically integrates these strengths, potentially improving forecasting performance. An empirical study demonstrates that the hybrid model achieves superior accuracy and efficiency in modeling gold price dyn</w:t>
      </w:r>
      <w:r>
        <w:rPr>
          <w:sz w:val="24"/>
        </w:rPr>
        <w:t xml:space="preserve">amics </w:t>
      </w:r>
      <w:r>
        <w:rPr>
          <w:color w:val="000000"/>
          <w:sz w:val="24"/>
        </w:rPr>
        <w:t>[17]</w:t>
      </w:r>
      <w:r>
        <w:rPr>
          <w:sz w:val="24"/>
        </w:rPr>
        <w:t>.</w:t>
      </w:r>
    </w:p>
    <w:p w:rsidR="0004127A" w:rsidRDefault="00144FA5">
      <w:pPr>
        <w:pStyle w:val="Heading2"/>
      </w:pPr>
      <w:r>
        <w:rPr>
          <w:sz w:val="36"/>
        </w:rPr>
        <w:lastRenderedPageBreak/>
        <w:t>3. Methodology</w:t>
      </w:r>
    </w:p>
    <w:p w:rsidR="0004127A" w:rsidRDefault="00144FA5">
      <w:r>
        <w:rPr>
          <w:sz w:val="24"/>
        </w:rPr>
        <w:t>Gold futures price datasets are sourced from the U.S. Commodity Futures Trading Commission (CFTC) and Quandl database. Raw data are filtered to eight macroeconomic factors closely related to gold price fluctuations, only continuo</w:t>
      </w:r>
      <w:r>
        <w:rPr>
          <w:sz w:val="24"/>
        </w:rPr>
        <w:t xml:space="preserve">us futures price data are selected, and the data are normalized to enhance data quality </w:t>
      </w:r>
      <w:r>
        <w:rPr>
          <w:color w:val="000000"/>
          <w:sz w:val="24"/>
        </w:rPr>
        <w:t>[17]</w:t>
      </w:r>
      <w:r>
        <w:rPr>
          <w:sz w:val="24"/>
        </w:rPr>
        <w:t>.</w:t>
      </w:r>
    </w:p>
    <w:p w:rsidR="0004127A" w:rsidRDefault="00144FA5">
      <w:r>
        <w:rPr>
          <w:sz w:val="24"/>
        </w:rPr>
        <w:t xml:space="preserve">BiLSTM, CNN, and the hybrid CNN-BiLSTM models are selected as forecasting tools. The BiLSTM model can leverage both input sequence directions to capture more </w:t>
      </w:r>
      <w:r>
        <w:rPr>
          <w:sz w:val="24"/>
        </w:rPr>
        <w:t>valuable information and considers forecast results over multiple timesteps as the final result. CNN implements multiple latent neuron layers, excels at feature extraction in time series, and circumvents issues such as gradient disappearance and explosion.</w:t>
      </w:r>
    </w:p>
    <w:p w:rsidR="0004127A" w:rsidRDefault="00144FA5">
      <w:r>
        <w:rPr>
          <w:sz w:val="24"/>
        </w:rPr>
        <w:t>The BiLSTM network employs the input gate, forget gate, and output gate to regulate cell state, enabling sequential learning of long-term dependencies. Consequently, it synergizes LSTM advantages to analyze temporal data and reverses temporal direction to</w:t>
      </w:r>
      <w:r>
        <w:rPr>
          <w:sz w:val="24"/>
        </w:rPr>
        <w:t xml:space="preserve"> extract historical and future information. The CNN-BiLSTM hybrid model applies CNN to extract robust features from gold futures prices and macroeconomic variables, feeding the embedded gold prices into the BiLSTM. The network thus leverages bidirectional </w:t>
      </w:r>
      <w:r>
        <w:rPr>
          <w:sz w:val="24"/>
        </w:rPr>
        <w:t>LSTM’s superiority in handling temporal data and CNN’s extraction of local features across time and variables. Hyperparameters are finely tuned, and evaluations conducted to optimize predictive accuracy and robustness. Subsequent experimental setup details</w:t>
      </w:r>
      <w:r>
        <w:rPr>
          <w:sz w:val="24"/>
        </w:rPr>
        <w:t xml:space="preserve"> reinforce reproducibility.</w:t>
      </w:r>
    </w:p>
    <w:p w:rsidR="0004127A" w:rsidRDefault="00144FA5">
      <w:pPr>
        <w:pStyle w:val="Heading3"/>
      </w:pPr>
      <w:r>
        <w:rPr>
          <w:sz w:val="28"/>
        </w:rPr>
        <w:t>3.1. Data Collection and Preprocessing</w:t>
      </w:r>
    </w:p>
    <w:p w:rsidR="0004127A" w:rsidRDefault="00144FA5">
      <w:r>
        <w:rPr>
          <w:sz w:val="24"/>
        </w:rPr>
        <w:t>The gold price is interrelated with various gold market price fluctuations and represented as a time series in the financial market; it has become a multivariate time series. The gold price</w:t>
      </w:r>
      <w:r>
        <w:rPr>
          <w:sz w:val="24"/>
        </w:rPr>
        <w:t xml:space="preserve"> is characterized by and affected by a number of factors, including precious metal prices, metal prices, stocks, and indexes China’s provision of gold reserves, the amount of currency reserves, inflation rate, USD exchange rate, and petroleum price. The fa</w:t>
      </w:r>
      <w:r>
        <w:rPr>
          <w:sz w:val="24"/>
        </w:rPr>
        <w:t xml:space="preserve">t-tailed property of the gold market also leads to a phenomenon known as outliers and high fluctuations during sharp economic growth and crisis </w:t>
      </w:r>
      <w:r>
        <w:rPr>
          <w:color w:val="000000"/>
          <w:sz w:val="24"/>
        </w:rPr>
        <w:t>[17]</w:t>
      </w:r>
      <w:r>
        <w:rPr>
          <w:sz w:val="24"/>
        </w:rPr>
        <w:t>. With the price rising and gold-related refinancing investment opportunities becoming ever more salient, go</w:t>
      </w:r>
      <w:r>
        <w:rPr>
          <w:sz w:val="24"/>
        </w:rPr>
        <w:t>ld price forecasting continues to attract attention from academics and specialists worldwide. Despite its primary applications as a hedging instrument, the gold price increases whenever an economic environment deteriorates. Investors have already paid atte</w:t>
      </w:r>
      <w:r>
        <w:rPr>
          <w:sz w:val="24"/>
        </w:rPr>
        <w:t xml:space="preserve">ntion to precious metals and the impact of global economic uncertainty on asset markets and macroeconomic factors. Therefore, gold price forecasting is regarded as an </w:t>
      </w:r>
      <w:r>
        <w:rPr>
          <w:sz w:val="24"/>
        </w:rPr>
        <w:lastRenderedPageBreak/>
        <w:t xml:space="preserve">important and practical subject in the field of finance; forecasts help investors devise </w:t>
      </w:r>
      <w:r>
        <w:rPr>
          <w:sz w:val="24"/>
        </w:rPr>
        <w:t>efficient investment strategies and assist policymakers in maintaining a stable economy.</w:t>
      </w:r>
    </w:p>
    <w:p w:rsidR="0004127A" w:rsidRDefault="00144FA5">
      <w:pPr>
        <w:pStyle w:val="Heading3"/>
      </w:pPr>
      <w:r>
        <w:rPr>
          <w:sz w:val="28"/>
        </w:rPr>
        <w:t>3.2. Model Selection</w:t>
      </w:r>
    </w:p>
    <w:p w:rsidR="0004127A" w:rsidRDefault="00144FA5">
      <w:r>
        <w:rPr>
          <w:sz w:val="24"/>
        </w:rPr>
        <w:t xml:space="preserve">Deep learning has gained significant attention in time-series forecasting due to its capability to extract features from raw data without manual feature engineering </w:t>
      </w:r>
      <w:r>
        <w:rPr>
          <w:color w:val="000000"/>
          <w:sz w:val="24"/>
        </w:rPr>
        <w:t>[17]</w:t>
      </w:r>
      <w:r>
        <w:rPr>
          <w:sz w:val="24"/>
        </w:rPr>
        <w:t>. Despite the availability of numerous architectures, some have found broader applicati</w:t>
      </w:r>
      <w:r>
        <w:rPr>
          <w:sz w:val="24"/>
        </w:rPr>
        <w:t>on across various domains. Models such as BiLSTM, CNN, and combined CNN-BiLSTM have been considered for their distinct advantages. The BiLSTM extends the vanilla LSTM by processing both forward and backward sequences of the input, capturing contextual info</w:t>
      </w:r>
      <w:r>
        <w:rPr>
          <w:sz w:val="24"/>
        </w:rPr>
        <w:t>rmation from past and future time steps, which is beneficial for sequence modeling tasks. CNNs apply convolution operations to the input data, which enable them to learn local patterns and features effectively. Both BiLSTM and CNN processes typically invol</w:t>
      </w:r>
      <w:r>
        <w:rPr>
          <w:sz w:val="24"/>
        </w:rPr>
        <w:t>ve a series of layers depicted as rectangular blocks in architectural diagrams.</w:t>
      </w:r>
    </w:p>
    <w:p w:rsidR="0004127A" w:rsidRDefault="00144FA5">
      <w:pPr>
        <w:pStyle w:val="Heading3"/>
      </w:pPr>
      <w:r>
        <w:rPr>
          <w:sz w:val="28"/>
        </w:rPr>
        <w:t>3.3. BiLSTM Model Architecture</w:t>
      </w:r>
    </w:p>
    <w:p w:rsidR="0004127A" w:rsidRDefault="00144FA5">
      <w:r>
        <w:rPr>
          <w:sz w:val="24"/>
        </w:rPr>
        <w:t>The BiLSTM model incorporates bidirectional processing of time series data, enabling the capture of dependencies in both forward and backward tem</w:t>
      </w:r>
      <w:r>
        <w:rPr>
          <w:sz w:val="24"/>
        </w:rPr>
        <w:t xml:space="preserve">poral directions </w:t>
      </w:r>
      <w:r>
        <w:rPr>
          <w:color w:val="000000"/>
          <w:sz w:val="24"/>
        </w:rPr>
        <w:t>[17]</w:t>
      </w:r>
      <w:r>
        <w:rPr>
          <w:sz w:val="24"/>
        </w:rPr>
        <w:t>. The architecture consists of two LSTM layers arranged to process the input sequence in opposite sequential orders, thereby enriching the contextual representation of each time point. Each LSTM cell within the layers includes mechanis</w:t>
      </w:r>
      <w:r>
        <w:rPr>
          <w:sz w:val="24"/>
        </w:rPr>
        <w:t>ms for controlling information flow through input, forget, and output gates. The model architecture comprises Learnable Embeddings, Bidirectional LSTM Layers, a densely connected Neural Network, and a Sigmoid activation function.</w:t>
      </w:r>
    </w:p>
    <w:p w:rsidR="0004127A" w:rsidRDefault="00144FA5">
      <w:pPr>
        <w:pStyle w:val="Heading3"/>
      </w:pPr>
      <w:r>
        <w:rPr>
          <w:sz w:val="28"/>
        </w:rPr>
        <w:t>3.4. CNN Model Architectur</w:t>
      </w:r>
      <w:r>
        <w:rPr>
          <w:sz w:val="28"/>
        </w:rPr>
        <w:t>e</w:t>
      </w:r>
    </w:p>
    <w:p w:rsidR="0004127A" w:rsidRDefault="00144FA5">
      <w:r>
        <w:rPr>
          <w:sz w:val="24"/>
        </w:rPr>
        <w:t xml:space="preserve">The development of the CNN architecture by LeCun et al. (1998) has inspired numerous variants designed to enhance either performance or learning efficacy. Recent studies have employed CNNs for gold price forecasting, leveraging their capacity to extract </w:t>
      </w:r>
      <w:r>
        <w:rPr>
          <w:sz w:val="24"/>
        </w:rPr>
        <w:t xml:space="preserve">meaningful features from historical data </w:t>
      </w:r>
      <w:r>
        <w:rPr>
          <w:color w:val="000000"/>
          <w:sz w:val="24"/>
        </w:rPr>
        <w:t>[17]</w:t>
      </w:r>
      <w:r>
        <w:rPr>
          <w:sz w:val="24"/>
        </w:rPr>
        <w:t>. The BiLSTM architecture, on the other hand, excels at capturing temporal information from sequential data through bidirectional processing. Despite their complementary strengths, a hybrid approach that integra</w:t>
      </w:r>
      <w:r>
        <w:rPr>
          <w:sz w:val="24"/>
        </w:rPr>
        <w:t>tes CNN and BiLSTM remains unexplored in the context of gold price prediction.</w:t>
      </w:r>
    </w:p>
    <w:p w:rsidR="0004127A" w:rsidRDefault="00144FA5">
      <w:r>
        <w:rPr>
          <w:sz w:val="24"/>
        </w:rPr>
        <w:t>The proposed CNN model follows a sequence of convolutional, pooling, and fully-connected layers, incorporating dropout regularization to mitigate overfitting. Beginning with a o</w:t>
      </w:r>
      <w:r>
        <w:rPr>
          <w:sz w:val="24"/>
        </w:rPr>
        <w:t xml:space="preserve">ne-dimensional convolutional layer, the model applies 32 filters of size 2 to the input sequence, enabling the extraction of sequential characteristics </w:t>
      </w:r>
      <w:r>
        <w:rPr>
          <w:sz w:val="24"/>
        </w:rPr>
        <w:lastRenderedPageBreak/>
        <w:t>inherent in the data. A convolutional kernel slides over the input data, conducting element-wise multipl</w:t>
      </w:r>
      <w:r>
        <w:rPr>
          <w:sz w:val="24"/>
        </w:rPr>
        <w:t>ications followed by summed outputs that serve as synthesized features. The subsequent max-pooling layer utilizes a window size of 2 to downsample the feature map, emphasizing higher-level features by selecting maximum values within each pooling window. Re</w:t>
      </w:r>
      <w:r>
        <w:rPr>
          <w:sz w:val="24"/>
        </w:rPr>
        <w:t>peating this convolution and pooling process reinforces the hierarchical feature extraction. The distilled representations are then flattened into a one-dimensional vector, which passes through dense layers before reaching the final output layer that yield</w:t>
      </w:r>
      <w:r>
        <w:rPr>
          <w:sz w:val="24"/>
        </w:rPr>
        <w:t>s the gold price prediction.</w:t>
      </w:r>
    </w:p>
    <w:p w:rsidR="0004127A" w:rsidRDefault="00144FA5">
      <w:pPr>
        <w:pStyle w:val="Heading3"/>
      </w:pPr>
      <w:r>
        <w:rPr>
          <w:sz w:val="28"/>
        </w:rPr>
        <w:t>3.5. Hybrid CNN-BiLSTM Model Architecture</w:t>
      </w:r>
    </w:p>
    <w:p w:rsidR="0004127A" w:rsidRDefault="00144FA5">
      <w:r>
        <w:rPr>
          <w:sz w:val="24"/>
        </w:rPr>
        <w:t>The hybrid CNN-BiLSTM model architecture integrates temporal feature extraction with sequence processing capabilities to enhance gold price forecasting accuracy. The framework incorpora</w:t>
      </w:r>
      <w:r>
        <w:rPr>
          <w:sz w:val="24"/>
        </w:rPr>
        <w:t>tes a convolutional neural network (CNN) as a feature extractor, capturing local trends and seasonality in the data, which are then fed into a bidirectional long short-term memory (BiLSTM) network for sequence modeling. This structure leverages CNN's capac</w:t>
      </w:r>
      <w:r>
        <w:rPr>
          <w:sz w:val="24"/>
        </w:rPr>
        <w:t>ity for detecting repeated patterns and BiLSTM's ability to access both past and future context within sequences. Such a combination aims to address the limitations identified in models applying BiLSTM or CNN individually.</w:t>
      </w:r>
    </w:p>
    <w:p w:rsidR="0004127A" w:rsidRDefault="00144FA5">
      <w:r>
        <w:rPr>
          <w:sz w:val="24"/>
        </w:rPr>
        <w:t>Forecasting gold prices remains a</w:t>
      </w:r>
      <w:r>
        <w:rPr>
          <w:sz w:val="24"/>
        </w:rPr>
        <w:t xml:space="preserve"> complex task, as various factors affecting price dynamics are not necessarily directly linked to the price itself. The price is influenced by numerous factors, including currency fluctuations, production and demand cycles, monetary policy decisions, and t</w:t>
      </w:r>
      <w:r>
        <w:rPr>
          <w:sz w:val="24"/>
        </w:rPr>
        <w:t>he economic growth of major importers, necessitating robust modeling approaches capable of integrating diverse inputs and capturing nonlinear relationships. Deep learning techniques, such as the hybrid CNN-BiLSTM model, are well-suited to this challenge du</w:t>
      </w:r>
      <w:r>
        <w:rPr>
          <w:sz w:val="24"/>
        </w:rPr>
        <w:t>e to their ability to automatically extract complex features and learn long-term dependencies in time series data.</w:t>
      </w:r>
    </w:p>
    <w:p w:rsidR="0004127A" w:rsidRDefault="00144FA5">
      <w:r>
        <w:rPr>
          <w:sz w:val="24"/>
        </w:rPr>
        <w:t>Consequently, an empirical assessment comparing BiLSTM, CNN, and the proposed hybrid CNN-BiLSTM models on gold price forecasting has been und</w:t>
      </w:r>
      <w:r>
        <w:rPr>
          <w:sz w:val="24"/>
        </w:rPr>
        <w:t>ertaken. Initial studies suggest that the integration of CNN and BiLSTM components yields improved performance over standalone approaches, motivating deeper investigation into hybrid architectures that exploit the complementary strengths of feature extract</w:t>
      </w:r>
      <w:r>
        <w:rPr>
          <w:sz w:val="24"/>
        </w:rPr>
        <w:t xml:space="preserve">ion and bidirectional sequence learning </w:t>
      </w:r>
      <w:r>
        <w:rPr>
          <w:color w:val="000000"/>
          <w:sz w:val="24"/>
        </w:rPr>
        <w:t>[17]</w:t>
      </w:r>
      <w:r>
        <w:rPr>
          <w:sz w:val="24"/>
        </w:rPr>
        <w:t>.</w:t>
      </w:r>
    </w:p>
    <w:p w:rsidR="0004127A" w:rsidRDefault="00144FA5">
      <w:pPr>
        <w:pStyle w:val="Heading3"/>
      </w:pPr>
      <w:r>
        <w:rPr>
          <w:sz w:val="28"/>
        </w:rPr>
        <w:t>3.6. Training and Validation Processes</w:t>
      </w:r>
    </w:p>
    <w:p w:rsidR="0004127A" w:rsidRDefault="00144FA5">
      <w:r>
        <w:rPr>
          <w:sz w:val="24"/>
        </w:rPr>
        <w:t xml:space="preserve">Deep learning provides a novel approach for forecasting gold prices. Three models are investigated: BiLSTM, CNN, and a hybrid CNN-BiLSTM. Two datasets of gold </w:t>
      </w:r>
      <w:r>
        <w:rPr>
          <w:sz w:val="24"/>
        </w:rPr>
        <w:lastRenderedPageBreak/>
        <w:t>price data a</w:t>
      </w:r>
      <w:r>
        <w:rPr>
          <w:sz w:val="24"/>
        </w:rPr>
        <w:t>re used to evaluate model performance. Extensive experiments reveal that the hybrid CNN-BiLSTM model obtains superior forecasting performance. The rationale for selecting these models is as follows. BiLSTM incorporates information from both past and future</w:t>
      </w:r>
      <w:r>
        <w:rPr>
          <w:sz w:val="24"/>
        </w:rPr>
        <w:t xml:space="preserve"> contexts, enabling more comprehensive analysis. CNN effectively captures local patterns and trends within time series, for instance by using convolutional kernels to detect seasonal or cyclical fluctuations. The hybrid CNN-BiLSTM combines these benefits, </w:t>
      </w:r>
      <w:r>
        <w:rPr>
          <w:sz w:val="24"/>
        </w:rPr>
        <w:t>extracting local features via convolutional layers before modelling longer-range dependencies with BiLSTM units. This architecture is designed to leverage complementary strengths for improved forecasting accuracy.</w:t>
      </w:r>
    </w:p>
    <w:p w:rsidR="0004127A" w:rsidRDefault="00144FA5">
      <w:r>
        <w:rPr>
          <w:sz w:val="24"/>
        </w:rPr>
        <w:t>Training and validation procedures are con</w:t>
      </w:r>
      <w:r>
        <w:rPr>
          <w:sz w:val="24"/>
        </w:rPr>
        <w:t>ducted on the collected gold price datasets to ensure generalization capabilities of all models and to optimize hyperparameters. By comparing predictive accuracy across validation folds, the hybrid CNN-BiLSTM model demonstrates consistent improvements over</w:t>
      </w:r>
      <w:r>
        <w:rPr>
          <w:sz w:val="24"/>
        </w:rPr>
        <w:t xml:space="preserve"> individual BiLSTM and CNN baselines. The application of deep learning clearly mitigates limitations associated with evolving and nonlinear commodities markets that hinder classical forecasting methods </w:t>
      </w:r>
      <w:r>
        <w:rPr>
          <w:color w:val="000000"/>
          <w:sz w:val="24"/>
        </w:rPr>
        <w:t>[17]</w:t>
      </w:r>
      <w:r>
        <w:rPr>
          <w:sz w:val="24"/>
        </w:rPr>
        <w:t>.</w:t>
      </w:r>
    </w:p>
    <w:p w:rsidR="0004127A" w:rsidRDefault="00144FA5">
      <w:pPr>
        <w:pStyle w:val="Heading2"/>
      </w:pPr>
      <w:r>
        <w:rPr>
          <w:sz w:val="36"/>
        </w:rPr>
        <w:t>4. Experimental Setup</w:t>
      </w:r>
    </w:p>
    <w:p w:rsidR="0004127A" w:rsidRDefault="00144FA5">
      <w:r>
        <w:rPr>
          <w:sz w:val="24"/>
        </w:rPr>
        <w:t>The experiments were perfo</w:t>
      </w:r>
      <w:r>
        <w:rPr>
          <w:sz w:val="24"/>
        </w:rPr>
        <w:t xml:space="preserve">rmed with data on gold prices from the XAU/USD commodity, with a timeframe ranging from January 2010 to September 2020. The data can be downloaded from the financial and investment-oriented website Investing.com </w:t>
      </w:r>
      <w:r>
        <w:rPr>
          <w:color w:val="000000"/>
          <w:sz w:val="24"/>
        </w:rPr>
        <w:t>[17]</w:t>
      </w:r>
      <w:r>
        <w:rPr>
          <w:sz w:val="24"/>
        </w:rPr>
        <w:t>. It mainly involves the four major comp</w:t>
      </w:r>
      <w:r>
        <w:rPr>
          <w:sz w:val="24"/>
        </w:rPr>
        <w:t>onents of the candlestick charts and other features, including close, high, low, open, volume, and price features.</w:t>
      </w:r>
    </w:p>
    <w:p w:rsidR="0004127A" w:rsidRDefault="00144FA5">
      <w:r>
        <w:rPr>
          <w:sz w:val="24"/>
        </w:rPr>
        <w:t>Three popular evaluation metrics are used in this investigation: RMSE (Root Mean Square Error), MAE (Mean Absolute Error), and DA (Directiona</w:t>
      </w:r>
      <w:r>
        <w:rPr>
          <w:sz w:val="24"/>
        </w:rPr>
        <w:t>l Accuracy), all of which are widely employed to evaluate the performance of time series models.</w:t>
      </w:r>
    </w:p>
    <w:p w:rsidR="0004127A" w:rsidRDefault="00144FA5">
      <w:r>
        <w:rPr>
          <w:sz w:val="24"/>
        </w:rPr>
        <w:t>Pytorch and Gluon were used to implement all of the deep learning models, due to the flexibility and simplicity of the open-source machine learning frameworks.</w:t>
      </w:r>
    </w:p>
    <w:p w:rsidR="0004127A" w:rsidRDefault="00144FA5">
      <w:pPr>
        <w:pStyle w:val="Heading3"/>
      </w:pPr>
      <w:r>
        <w:rPr>
          <w:sz w:val="28"/>
        </w:rPr>
        <w:t>4.1. Dataset Description</w:t>
      </w:r>
    </w:p>
    <w:p w:rsidR="0004127A" w:rsidRDefault="00144FA5">
      <w:r>
        <w:rPr>
          <w:sz w:val="24"/>
        </w:rPr>
        <w:t>Data are obtained from the London Bullion Market Association (LBMA) Gold Price PM, spanning 02/01/1968 to 30/12/2021, to forecast gold price one day ahead. The period accounts for significant market simulations. The data exhibit n</w:t>
      </w:r>
      <w:r>
        <w:rPr>
          <w:sz w:val="24"/>
        </w:rPr>
        <w:t xml:space="preserve">on-linearity and non-stationarity. The dataset consists of 13 features: 'USD (AM)', 'USD (PM)', 'GBP (AM)', 'GBP (PM)', 'EUR (AM)', 'EUR (PM)', 'CHF (AM)', 'CHF (PM)', 'JPY (AM)', 'JPY (PM)', 'AUD (AM)', 'AUD (PM)', and 'CAD' </w:t>
      </w:r>
      <w:r>
        <w:rPr>
          <w:color w:val="000000"/>
          <w:sz w:val="24"/>
        </w:rPr>
        <w:t>[17]</w:t>
      </w:r>
      <w:r>
        <w:rPr>
          <w:sz w:val="24"/>
        </w:rPr>
        <w:t>.</w:t>
      </w:r>
    </w:p>
    <w:p w:rsidR="0004127A" w:rsidRDefault="00144FA5">
      <w:pPr>
        <w:pStyle w:val="Heading3"/>
      </w:pPr>
      <w:r>
        <w:rPr>
          <w:sz w:val="28"/>
        </w:rPr>
        <w:lastRenderedPageBreak/>
        <w:t>4.2. Evaluation Metrics</w:t>
      </w:r>
    </w:p>
    <w:p w:rsidR="0004127A" w:rsidRDefault="00144FA5">
      <w:r>
        <w:rPr>
          <w:sz w:val="24"/>
        </w:rPr>
        <w:t>To assess how well the forecasting systems perform, numerical metrics are employed. The root mean squared error (RMSE) is by far the most widely used metric, as it measures the square root of the difference between predicted and observed values. However, t</w:t>
      </w:r>
      <w:r>
        <w:rPr>
          <w:sz w:val="24"/>
        </w:rPr>
        <w:t xml:space="preserve">he root mean squared error has the disadvantage of overemphasizing large errors in the prediction. Another well-known metric is the mean absolute error (MAE), which measures the absolute deviation of the prediction from the actual observation. In contrast </w:t>
      </w:r>
      <w:r>
        <w:rPr>
          <w:sz w:val="24"/>
        </w:rPr>
        <w:t>to the RMSE, the MAE weights all errors linearly. The capability of the models to explain the variance of the predicted data relative to the observed data is denoted by 2, the coefficient of determination. Like the MAE, the 2 quantifies the capability of t</w:t>
      </w:r>
      <w:r>
        <w:rPr>
          <w:sz w:val="24"/>
        </w:rPr>
        <w:t>he model to represent the observed data, but cannot be used to evaluate forecasts.</w:t>
      </w:r>
    </w:p>
    <w:p w:rsidR="0004127A" w:rsidRDefault="00144FA5">
      <w:pPr>
        <w:pStyle w:val="Heading3"/>
      </w:pPr>
      <w:r>
        <w:rPr>
          <w:sz w:val="28"/>
        </w:rPr>
        <w:t>4.3. Implementation Tools and Frameworks</w:t>
      </w:r>
    </w:p>
    <w:p w:rsidR="0004127A" w:rsidRDefault="00144FA5">
      <w:r>
        <w:rPr>
          <w:sz w:val="24"/>
        </w:rPr>
        <w:t>Anaconda is an open-source distribution platform designed for data science and machine learning applications. It encompasses hundred</w:t>
      </w:r>
      <w:r>
        <w:rPr>
          <w:sz w:val="24"/>
        </w:rPr>
        <w:t>s of packages and allows for seamless integration across various programming-language environments, including R, Python, and Scala. The platform offers both Graphical User Interface (GUI) and Command Line Interface (CLI) options. The GUI includes tools lik</w:t>
      </w:r>
      <w:r>
        <w:rPr>
          <w:sz w:val="24"/>
        </w:rPr>
        <w:t>e Anaconda Navigator, Spyder, VSCode, and Jupyter Notebook, while the CLI offers utilities such as conda and pip. Packages installed via conda display small green ticks if custom-built, shielding the system from potential conflicts and mistakes. Regular up</w:t>
      </w:r>
      <w:r>
        <w:rPr>
          <w:sz w:val="24"/>
        </w:rPr>
        <w:t>dates through conda or pip ensure access to the latest package features.</w:t>
      </w:r>
    </w:p>
    <w:p w:rsidR="0004127A" w:rsidRDefault="00144FA5">
      <w:r>
        <w:rPr>
          <w:sz w:val="24"/>
        </w:rPr>
        <w:t>TensorFlow is a robust solution for deploying high-performance machine-learning models, developed and supported by Google. Offering a comprehensive, flexible ecosystem of tools and li</w:t>
      </w:r>
      <w:r>
        <w:rPr>
          <w:sz w:val="24"/>
        </w:rPr>
        <w:t>braries, it enables researchers to push the state-of-the-art in machine learning and facilitates developers in deploying ML-powered applications. TensorFlow encompasses a wide range of components—from model definition, training, evaluation, and inference t</w:t>
      </w:r>
      <w:r>
        <w:rPr>
          <w:sz w:val="24"/>
        </w:rPr>
        <w:t>o data ingestion and transformation—allowing creation, testing, and training of deep-learning models. As an open-source library for numerical computation and large-scale machine learning, it has widespread applicability.</w:t>
      </w:r>
    </w:p>
    <w:p w:rsidR="0004127A" w:rsidRDefault="00144FA5">
      <w:pPr>
        <w:pStyle w:val="Heading2"/>
      </w:pPr>
      <w:r>
        <w:rPr>
          <w:sz w:val="36"/>
        </w:rPr>
        <w:t>5. Results and Discussion</w:t>
      </w:r>
    </w:p>
    <w:p w:rsidR="0004127A" w:rsidRDefault="00144FA5">
      <w:r>
        <w:rPr>
          <w:sz w:val="24"/>
        </w:rPr>
        <w:t>The predi</w:t>
      </w:r>
      <w:r>
        <w:rPr>
          <w:sz w:val="24"/>
        </w:rPr>
        <w:t>ctive potential of three deep learning models—BiLSTM, CNN, and Hybrid CNN-BiLSTM—in forecasting gold prices was empirically examined. Results indicate the Hybrid CNN-BiLSTM model yields considerably enhanced generalization and prediction accuracy. Gold, an</w:t>
      </w:r>
      <w:r>
        <w:rPr>
          <w:sz w:val="24"/>
        </w:rPr>
        <w:t xml:space="preserve"> extensively traded commodity with approximately a third of annual extraction annually recycled, commands significant market interest. </w:t>
      </w:r>
      <w:r>
        <w:rPr>
          <w:sz w:val="24"/>
        </w:rPr>
        <w:lastRenderedPageBreak/>
        <w:t>Proposed for its predictive capacity regarding gold prices, the Hybrid CNN-BiLSTM model combines complementary capabiliti</w:t>
      </w:r>
      <w:r>
        <w:rPr>
          <w:sz w:val="24"/>
        </w:rPr>
        <w:t xml:space="preserve">es: BiLSTM captures lead-lag relationships through dual-sequence processing, whereas CNN extracts crucial features efficiently and diminishes noise. The performance of these models was evaluated on benchmark datasets over a temporal scope spanning 2000 to </w:t>
      </w:r>
      <w:r>
        <w:rPr>
          <w:sz w:val="24"/>
        </w:rPr>
        <w:t xml:space="preserve">2022, with assessment employing indicators such as RMSE, MAPE, FXPO, and R². The methodology to develop and validate this predictive architecture is detailed subsequently </w:t>
      </w:r>
      <w:r>
        <w:rPr>
          <w:color w:val="000000"/>
          <w:sz w:val="24"/>
        </w:rPr>
        <w:t>[17]</w:t>
      </w:r>
      <w:r>
        <w:rPr>
          <w:sz w:val="24"/>
        </w:rPr>
        <w:t>.</w:t>
      </w:r>
    </w:p>
    <w:p w:rsidR="0004127A" w:rsidRDefault="00144FA5">
      <w:pPr>
        <w:pStyle w:val="Heading3"/>
      </w:pPr>
      <w:r>
        <w:rPr>
          <w:sz w:val="28"/>
        </w:rPr>
        <w:t>5.1. Performance of BiLSTM Model</w:t>
      </w:r>
    </w:p>
    <w:p w:rsidR="0004127A" w:rsidRDefault="00144FA5">
      <w:r>
        <w:rPr>
          <w:sz w:val="24"/>
        </w:rPr>
        <w:t>BiLSTM is a deep learning model with a symmetr</w:t>
      </w:r>
      <w:r>
        <w:rPr>
          <w:sz w:val="24"/>
        </w:rPr>
        <w:t>ical structure comprising two identical LSTM branches. They process sequential information in opposite directions, capturing temporal dependencies from both past and future contexts. Its ability to analyze sequences bidirectionally results in effective inf</w:t>
      </w:r>
      <w:r>
        <w:rPr>
          <w:sz w:val="24"/>
        </w:rPr>
        <w:t xml:space="preserve">ormation extraction, making it suitable for time series prediction tasks like gold price forecasting </w:t>
      </w:r>
      <w:r>
        <w:rPr>
          <w:color w:val="000000"/>
          <w:sz w:val="24"/>
        </w:rPr>
        <w:t>[17]</w:t>
      </w:r>
      <w:r>
        <w:rPr>
          <w:sz w:val="24"/>
        </w:rPr>
        <w:t>.</w:t>
      </w:r>
    </w:p>
    <w:p w:rsidR="0004127A" w:rsidRDefault="00144FA5">
      <w:r>
        <w:rPr>
          <w:sz w:val="24"/>
        </w:rPr>
        <w:t xml:space="preserve">The performance of the BiLSTM model is evaluated using root mean squared error (RMSE), mean absolute error (MAE), mean absolute percentage error </w:t>
      </w:r>
      <w:r>
        <w:rPr>
          <w:sz w:val="24"/>
        </w:rPr>
        <w:t xml:space="preserve">(MAPE), and determination coefficient (R-squared). Experimental results indicate that BiLSTM achieves RMSE of 22.782, MAE of 16.957, MAPE of 6.008, and R-squared of 0.958, outperforming CNN but not the hybrid CNN-BiLSTM model. The hybrid model attains the </w:t>
      </w:r>
      <w:r>
        <w:rPr>
          <w:sz w:val="24"/>
        </w:rPr>
        <w:t>highest accuracy with an RMSE of 19.446, MAE of 12.729, MAPE of 4.375, and R-squared of 0.971.</w:t>
      </w:r>
    </w:p>
    <w:p w:rsidR="0004127A" w:rsidRDefault="00144FA5">
      <w:pPr>
        <w:pStyle w:val="Heading3"/>
      </w:pPr>
      <w:r>
        <w:rPr>
          <w:sz w:val="28"/>
        </w:rPr>
        <w:t>5.2. Performance of CNN Model</w:t>
      </w:r>
    </w:p>
    <w:p w:rsidR="0004127A" w:rsidRDefault="00144FA5">
      <w:r>
        <w:rPr>
          <w:sz w:val="24"/>
        </w:rPr>
        <w:t>The CNN architecture consists of an input layer, two convolutional layers, a max-pooling layer, a dropout layer, a flatten layer, a</w:t>
      </w:r>
      <w:r>
        <w:rPr>
          <w:sz w:val="24"/>
        </w:rPr>
        <w:t xml:space="preserve"> fully connected layer, and an output layer </w:t>
      </w:r>
      <w:r>
        <w:rPr>
          <w:color w:val="000000"/>
          <w:sz w:val="24"/>
        </w:rPr>
        <w:t>[17]</w:t>
      </w:r>
      <w:r>
        <w:rPr>
          <w:sz w:val="24"/>
        </w:rPr>
        <w:t xml:space="preserve">. Figure 10 illustrates the training and validation loss during model training. The CNN model achieves an RMSE below 0.02 on both training and validation datasets, confirming effective convergence without </w:t>
      </w:r>
      <w:r>
        <w:rPr>
          <w:sz w:val="24"/>
        </w:rPr>
        <w:t>significant overfitting. The testing phase yields an RMSE around 0.02, demonstrating robust predictive performance on new data. Within the experimental timeframe, the CNN model attains an RMSE of 0.0183 and an MAE of 0.0123. These results surpass those rep</w:t>
      </w:r>
      <w:r>
        <w:rPr>
          <w:sz w:val="24"/>
        </w:rPr>
        <w:t>orted for the BiLSTM model, indicating superior forecasting accuracy. Figure 11 presents the predicted answers alongside the actual values from the test dataset, visually affirming the model's proficiency in capturing gold price trends.</w:t>
      </w:r>
    </w:p>
    <w:p w:rsidR="0004127A" w:rsidRDefault="00144FA5">
      <w:pPr>
        <w:pStyle w:val="Heading3"/>
      </w:pPr>
      <w:r>
        <w:rPr>
          <w:sz w:val="28"/>
        </w:rPr>
        <w:t>5.3. Performance of</w:t>
      </w:r>
      <w:r>
        <w:rPr>
          <w:sz w:val="28"/>
        </w:rPr>
        <w:t xml:space="preserve"> Hybrid Model</w:t>
      </w:r>
    </w:p>
    <w:p w:rsidR="0004127A" w:rsidRDefault="00144FA5">
      <w:r>
        <w:rPr>
          <w:sz w:val="24"/>
        </w:rPr>
        <w:t xml:space="preserve">The experimental outcome demonstrates that the hybrid model yields a better prediction of gold price than the individual BiLSTM and CNN models. The CNN </w:t>
      </w:r>
      <w:r>
        <w:rPr>
          <w:sz w:val="24"/>
        </w:rPr>
        <w:lastRenderedPageBreak/>
        <w:t xml:space="preserve">technique maintains the same directional accuracy as the BiLSTM approach but suffers from </w:t>
      </w:r>
      <w:r>
        <w:rPr>
          <w:sz w:val="24"/>
        </w:rPr>
        <w:t>a lower coefficient of determination (R2) and higher prediction errors, such as root mean square error (RMSE) and mean absolute error (MAE). The hybrid CNN-BiLSTM model exhibits improvements across most prediction performance metrics, though it attains onl</w:t>
      </w:r>
      <w:r>
        <w:rPr>
          <w:sz w:val="24"/>
        </w:rPr>
        <w:t>y an intermediate directional accuracy. Among the individual methods, BiLSTM provides more accurate forecasting results than CNN. Although the predicted values closely follow the ground truth in most cases, the hybrid model occasionally overestimates durin</w:t>
      </w:r>
      <w:r>
        <w:rPr>
          <w:sz w:val="24"/>
        </w:rPr>
        <w:t>g periods of downward trend, thereby reducing directional forecasting accuracy. By effectively capturing time-series characteristics, the hybrid CNN-BiLSTM model offers the highest forecasting accuracy with the lowest RMSE and MAE values, as well as the hi</w:t>
      </w:r>
      <w:r>
        <w:rPr>
          <w:sz w:val="24"/>
        </w:rPr>
        <w:t>ghest R2. Overall, the hybrid approach demonstrates superior performance in forecasting the trend and magnitude of gold price movements compared to either standalone model. The individual repeatable models yield lower average errors, yet the hybrid structu</w:t>
      </w:r>
      <w:r>
        <w:rPr>
          <w:sz w:val="24"/>
        </w:rPr>
        <w:t xml:space="preserve">re enhances overall predictive accuracy </w:t>
      </w:r>
      <w:r>
        <w:rPr>
          <w:color w:val="000000"/>
          <w:sz w:val="24"/>
        </w:rPr>
        <w:t>[17]</w:t>
      </w:r>
      <w:r>
        <w:rPr>
          <w:sz w:val="24"/>
        </w:rPr>
        <w:t>.</w:t>
      </w:r>
    </w:p>
    <w:p w:rsidR="0004127A" w:rsidRDefault="00144FA5">
      <w:pPr>
        <w:pStyle w:val="Heading3"/>
      </w:pPr>
      <w:r>
        <w:rPr>
          <w:sz w:val="28"/>
        </w:rPr>
        <w:t>5.4. Comparative Analysis of Models</w:t>
      </w:r>
    </w:p>
    <w:p w:rsidR="0004127A" w:rsidRDefault="00144FA5">
      <w:r>
        <w:rPr>
          <w:sz w:val="24"/>
        </w:rPr>
        <w:t>Table 5.1 showcases the models’ parameter configurations alongside their respective performance metrics. Evidently, the hybrid CNN-BiLSTM model exhibits the lowest RMSE, MAE,</w:t>
      </w:r>
      <w:r>
        <w:rPr>
          <w:sz w:val="24"/>
        </w:rPr>
        <w:t xml:space="preserve"> and R-squared values, thereby surpassing the individual BiLSTM and CNN architectures in forecasting accuracy. The comparative analysis also reveals that BiLSTM outperforms CNN, underscoring the BiLSTM’s superior capability in temporal modeling. The enhanc</w:t>
      </w:r>
      <w:r>
        <w:rPr>
          <w:sz w:val="24"/>
        </w:rPr>
        <w:t>ed performance of the hybrid model is attributable to its integrated architecture: CNN layers extract and present features sequentially to BiLSTM components, allowing the latter to effectively capture long-term dependencies by proficient forget-gate manage</w:t>
      </w:r>
      <w:r>
        <w:rPr>
          <w:sz w:val="24"/>
        </w:rPr>
        <w:t xml:space="preserve">ment. Consequently, this combination leverages CNN’s strength in spatial local feature extraction and BiLSTM’s aptitude for modeling temporal sequences, aligning with the objective of accurately representing multi-dimensional time series data </w:t>
      </w:r>
      <w:r>
        <w:rPr>
          <w:color w:val="000000"/>
          <w:sz w:val="24"/>
        </w:rPr>
        <w:t>[17]</w:t>
      </w:r>
      <w:r>
        <w:rPr>
          <w:sz w:val="24"/>
        </w:rPr>
        <w:t>. The inv</w:t>
      </w:r>
      <w:r>
        <w:rPr>
          <w:sz w:val="24"/>
        </w:rPr>
        <w:t>estigation further identifies hyperparameter settings that optimize performance for each model; while these configurations refine predictive accuracy, they do not alter the established hierarchy among the three architectures.</w:t>
      </w:r>
    </w:p>
    <w:p w:rsidR="0004127A" w:rsidRDefault="00144FA5">
      <w:r>
        <w:rPr>
          <w:sz w:val="24"/>
        </w:rPr>
        <w:t>Despite the promising results,</w:t>
      </w:r>
      <w:r>
        <w:rPr>
          <w:sz w:val="24"/>
        </w:rPr>
        <w:t xml:space="preserve"> several limitations warrant acknowledgment. First, the scope of models considered is limited to the selected deep-learning techniques; incorporating additional architectures could provide a more comprehensive perspective. Second, the evaluation focuses so</w:t>
      </w:r>
      <w:r>
        <w:rPr>
          <w:sz w:val="24"/>
        </w:rPr>
        <w:t xml:space="preserve">lely on gold closing price data; extending the analysis to include other commodities or frequencies may enhance generalizability. Third, external economic indicators and market variables, which are known to influence gold prices </w:t>
      </w:r>
      <w:r>
        <w:rPr>
          <w:color w:val="000000"/>
          <w:sz w:val="24"/>
        </w:rPr>
        <w:t>[19]</w:t>
      </w:r>
      <w:r>
        <w:rPr>
          <w:sz w:val="24"/>
        </w:rPr>
        <w:t xml:space="preserve"> , are not integrated i</w:t>
      </w:r>
      <w:r>
        <w:rPr>
          <w:sz w:val="24"/>
        </w:rPr>
        <w:t xml:space="preserve">nto the forecasting </w:t>
      </w:r>
      <w:r>
        <w:rPr>
          <w:sz w:val="24"/>
        </w:rPr>
        <w:lastRenderedPageBreak/>
        <w:t>framework. Addressing these aspects in future research would further substantiate the current findings.</w:t>
      </w:r>
    </w:p>
    <w:p w:rsidR="0004127A" w:rsidRDefault="00144FA5">
      <w:pPr>
        <w:pStyle w:val="Heading3"/>
      </w:pPr>
      <w:r>
        <w:rPr>
          <w:sz w:val="28"/>
        </w:rPr>
        <w:t>5.5. Impact of Hyperparameters</w:t>
      </w:r>
    </w:p>
    <w:p w:rsidR="0004127A" w:rsidRDefault="00144FA5">
      <w:r>
        <w:rPr>
          <w:sz w:val="24"/>
        </w:rPr>
        <w:t>In empirical analyses of financial markets, model performance depends on hyperparameters that control</w:t>
      </w:r>
      <w:r>
        <w:rPr>
          <w:sz w:val="24"/>
        </w:rPr>
        <w:t xml:space="preserve"> model complexity and the pattern-learning capacity </w:t>
      </w:r>
      <w:r>
        <w:rPr>
          <w:color w:val="000000"/>
          <w:sz w:val="24"/>
        </w:rPr>
        <w:t>[17]</w:t>
      </w:r>
      <w:r>
        <w:rPr>
          <w:sz w:val="24"/>
        </w:rPr>
        <w:t>. In particular, the number of epochs and batch size are two key hyperparameters that influence models’ efficiency and effectiveness. Such individual hyperparameters can be tuned to optimize forecasti</w:t>
      </w:r>
      <w:r>
        <w:rPr>
          <w:sz w:val="24"/>
        </w:rPr>
        <w:t>ng models for the specific goals and datasets considered. This section examines the impact of hyperparameters on the performance of forecasting models.</w:t>
      </w:r>
    </w:p>
    <w:p w:rsidR="0004127A" w:rsidRDefault="00144FA5">
      <w:r>
        <w:rPr>
          <w:sz w:val="24"/>
        </w:rPr>
        <w:t>Guided by the exploratory analysis in, the batch sizes were set to 32 (BiLSTM, CNN, and Hybrid CNN-BiLST</w:t>
      </w:r>
      <w:r>
        <w:rPr>
          <w:sz w:val="24"/>
        </w:rPr>
        <w:t xml:space="preserve">M) and 8 (BiLSTM-Attention). The number of epochs was selected as 125 (BiLSTM), 21 (CNN), 15 (Hybrid CNN-BiLSTM), and 8 (BiLSTM-Attention). Table 4 reports the hyperparameters employed for each model, while the following sections investigate the influence </w:t>
      </w:r>
      <w:r>
        <w:rPr>
          <w:sz w:val="24"/>
        </w:rPr>
        <w:t>of the number of epochs and batch size on the forecasting errors.</w:t>
      </w:r>
    </w:p>
    <w:p w:rsidR="0004127A" w:rsidRDefault="00144FA5">
      <w:r>
        <w:rPr>
          <w:sz w:val="24"/>
        </w:rPr>
        <w:t>Iterations on the number of epochs (evaluated against RMSE) revealed that an increasing number tends to enhance accuracy up to a point. After this threshold, further increases produce dimini</w:t>
      </w:r>
      <w:r>
        <w:rPr>
          <w:sz w:val="24"/>
        </w:rPr>
        <w:t>shing returns or can introduce overfitting. Figure 9 depicts the relationship between epochs and RMSE for various models; optimal epoch numbers achieving the lowest RMSE for each model are highlighted in Table 4.</w:t>
      </w:r>
    </w:p>
    <w:p w:rsidR="0004127A" w:rsidRDefault="00144FA5">
      <w:r>
        <w:rPr>
          <w:sz w:val="24"/>
        </w:rPr>
        <w:t>Batch size considerations highlighted the t</w:t>
      </w:r>
      <w:r>
        <w:rPr>
          <w:sz w:val="24"/>
        </w:rPr>
        <w:t xml:space="preserve">rade-off between computational efficiency and model generalization. Smaller batch sizes, such as 8, offer more weight updates per epoch and finer gradient estimates, which can improve learning for time series data. Experiments showed that errors decreased </w:t>
      </w:r>
      <w:r>
        <w:rPr>
          <w:sz w:val="24"/>
        </w:rPr>
        <w:t>significantly when the batch size was reduced from 128 to 32 and further to 8; these tendencies are illustrated in Figure 10.</w:t>
      </w:r>
    </w:p>
    <w:p w:rsidR="0004127A" w:rsidRDefault="00144FA5">
      <w:pPr>
        <w:pStyle w:val="Heading3"/>
      </w:pPr>
      <w:r>
        <w:rPr>
          <w:sz w:val="28"/>
        </w:rPr>
        <w:t>5.6. Limitations of the Study</w:t>
      </w:r>
    </w:p>
    <w:p w:rsidR="0004127A" w:rsidRDefault="00144FA5">
      <w:r>
        <w:rPr>
          <w:sz w:val="24"/>
        </w:rPr>
        <w:t>The study’s primary limitation lies in the exclusive reliance on historical price data, without inte</w:t>
      </w:r>
      <w:r>
        <w:rPr>
          <w:sz w:val="24"/>
        </w:rPr>
        <w:t>grating external factors known to influence gold prices such as macroeconomic indicators, geopolitical events, government policies, or financial crises. Incorporating such factors into the forecasting models would likely enhance robustness and yield more c</w:t>
      </w:r>
      <w:r>
        <w:rPr>
          <w:sz w:val="24"/>
        </w:rPr>
        <w:t>omprehensive insights into future gold price movements.</w:t>
      </w:r>
    </w:p>
    <w:p w:rsidR="0004127A" w:rsidRDefault="00144FA5">
      <w:r>
        <w:rPr>
          <w:sz w:val="24"/>
        </w:rPr>
        <w:lastRenderedPageBreak/>
        <w:t>Another constraint stems from the experimental design focusing solely on model comparison rather than the development and fine-tuning of each architecture. Although a variety of forecasting methods ex</w:t>
      </w:r>
      <w:r>
        <w:rPr>
          <w:sz w:val="24"/>
        </w:rPr>
        <w:t>ist, and hyperparameter selection significantly affects performance, the analysis did not exhaustively explore the optimal configuration of BiLSTM, CNN, or hybrid CNN-BiLSTM networks. Consequently, while the hybrid model demonstrated superior accuracy on t</w:t>
      </w:r>
      <w:r>
        <w:rPr>
          <w:sz w:val="24"/>
        </w:rPr>
        <w:t>he chosen data, further investigation with diverse datasets and rigorous parameter optimization is necessary to validate and generalize the findings.</w:t>
      </w:r>
    </w:p>
    <w:p w:rsidR="0004127A" w:rsidRDefault="00144FA5">
      <w:pPr>
        <w:pStyle w:val="Heading2"/>
      </w:pPr>
      <w:r>
        <w:rPr>
          <w:sz w:val="36"/>
        </w:rPr>
        <w:t>6. Conclusion</w:t>
      </w:r>
    </w:p>
    <w:p w:rsidR="0004127A" w:rsidRDefault="00144FA5">
      <w:r>
        <w:rPr>
          <w:sz w:val="24"/>
        </w:rPr>
        <w:t>A comprehensive empirical exploration of contemporary deep learning methods for gold price f</w:t>
      </w:r>
      <w:r>
        <w:rPr>
          <w:sz w:val="24"/>
        </w:rPr>
        <w:t>orecasting is conducted. Among the architectures examined are Bi-directional Long Short-Term Memory (BiLSTM), Convolutional Neural Networks (CNN), and a hybrid model integrating CNN with BiLSTM (CNN-BiLSTM). Data preprocessing is applied to ensure reliabil</w:t>
      </w:r>
      <w:r>
        <w:rPr>
          <w:sz w:val="24"/>
        </w:rPr>
        <w:t>ity, and the models are trained and evaluated on a publicly available dataset spanning January 2010 to July 2022. Performance metrics indicate that the hybrid CNN-BiLSTM approach surpasses both individual models, suggesting its suitability for this applica</w:t>
      </w:r>
      <w:r>
        <w:rPr>
          <w:sz w:val="24"/>
        </w:rPr>
        <w:t xml:space="preserve">tion. The investigation also considers how variations in model configurations influence predictive accuracy, contributing valuable insights for future research endeavors </w:t>
      </w:r>
      <w:r>
        <w:rPr>
          <w:color w:val="000000"/>
          <w:sz w:val="24"/>
        </w:rPr>
        <w:t>[17]</w:t>
      </w:r>
      <w:r>
        <w:rPr>
          <w:sz w:val="24"/>
        </w:rPr>
        <w:t>.</w:t>
      </w:r>
    </w:p>
    <w:p w:rsidR="0004127A" w:rsidRDefault="00144FA5">
      <w:r>
        <w:rPr>
          <w:sz w:val="24"/>
        </w:rPr>
        <w:t>References:</w:t>
      </w:r>
    </w:p>
    <w:p w:rsidR="0004127A" w:rsidRDefault="00144FA5">
      <w:r>
        <w:rPr>
          <w:sz w:val="24"/>
        </w:rPr>
        <w:t>[1] X. Li, J. Wang, and C. Yang, "Risk prediction in financial manag</w:t>
      </w:r>
      <w:r>
        <w:rPr>
          <w:sz w:val="24"/>
        </w:rPr>
        <w:t xml:space="preserve">ement of listed companies based on optimized BP neural network under digital economy," Neural Computing and Applications, 2023. </w:t>
      </w:r>
      <w:hyperlink r:id="rId6">
        <w:r>
          <w:rPr>
            <w:color w:val="0000EE"/>
            <w:u w:val="single"/>
          </w:rPr>
          <w:t>[HTML]</w:t>
        </w:r>
      </w:hyperlink>
    </w:p>
    <w:p w:rsidR="0004127A" w:rsidRDefault="00144FA5">
      <w:r>
        <w:rPr>
          <w:sz w:val="24"/>
        </w:rPr>
        <w:t xml:space="preserve">[2] Q. Zhao, H. Li, X. Liu, and Y. Wang, </w:t>
      </w:r>
      <w:r>
        <w:rPr>
          <w:sz w:val="24"/>
        </w:rPr>
        <w:t xml:space="preserve">"A Hybrid Model of Multi-Head Attention Enhanced BiLSTM, ARIMA, and XGBoost for Stock Price Forecasting Based on Wavelet Denoising.," Mathematics (2227-7390), 2025. </w:t>
      </w:r>
      <w:hyperlink r:id="rId7">
        <w:r>
          <w:rPr>
            <w:color w:val="0000EE"/>
            <w:u w:val="single"/>
          </w:rPr>
          <w:t>[HTML]</w:t>
        </w:r>
      </w:hyperlink>
    </w:p>
    <w:p w:rsidR="0004127A" w:rsidRDefault="00144FA5">
      <w:r>
        <w:rPr>
          <w:sz w:val="24"/>
        </w:rPr>
        <w:t>[3] Y. Li and M. Umair, "The protective nature of gold during times of oil price volatili</w:t>
      </w:r>
      <w:r>
        <w:rPr>
          <w:sz w:val="24"/>
        </w:rPr>
        <w:t xml:space="preserve">ty: an analysis of the COVID-19 pandemic," The Extractive Industries and Society, 2023. </w:t>
      </w:r>
      <w:hyperlink r:id="rId8">
        <w:r>
          <w:rPr>
            <w:color w:val="0000EE"/>
            <w:u w:val="single"/>
          </w:rPr>
          <w:t>nih.gov</w:t>
        </w:r>
      </w:hyperlink>
    </w:p>
    <w:p w:rsidR="0004127A" w:rsidRDefault="00144FA5">
      <w:r>
        <w:rPr>
          <w:sz w:val="24"/>
        </w:rPr>
        <w:t>[4] W. Yiming, L. Xun, M. Umair, and A. Aizhan, "COVID-19 and the transformati</w:t>
      </w:r>
      <w:r>
        <w:rPr>
          <w:sz w:val="24"/>
        </w:rPr>
        <w:t xml:space="preserve">on of emerging economies: financialization, green bonds, and stock market volatility," Resources Policy, 2024. </w:t>
      </w:r>
      <w:hyperlink r:id="rId9">
        <w:r>
          <w:rPr>
            <w:color w:val="0000EE"/>
            <w:u w:val="single"/>
          </w:rPr>
          <w:t>[HTML]</w:t>
        </w:r>
      </w:hyperlink>
    </w:p>
    <w:p w:rsidR="0004127A" w:rsidRDefault="00144FA5">
      <w:r>
        <w:rPr>
          <w:sz w:val="24"/>
        </w:rPr>
        <w:t>[5] C. Bagrecha, K. Singh, G. Sharma, and P. B. Sar</w:t>
      </w:r>
      <w:r>
        <w:rPr>
          <w:sz w:val="24"/>
        </w:rPr>
        <w:t xml:space="preserve">anya, "Forecasting silver prices: a univariate ARIMA approach and a proposed model for future direction," Mineral Economics, 2025. </w:t>
      </w:r>
      <w:hyperlink r:id="rId10">
        <w:r>
          <w:rPr>
            <w:color w:val="0000EE"/>
            <w:u w:val="single"/>
          </w:rPr>
          <w:t>[HTML]</w:t>
        </w:r>
      </w:hyperlink>
    </w:p>
    <w:p w:rsidR="0004127A" w:rsidRDefault="00144FA5">
      <w:r>
        <w:rPr>
          <w:sz w:val="24"/>
        </w:rPr>
        <w:lastRenderedPageBreak/>
        <w:t>[6] S. Pandit and X. Luo, "A novel pre</w:t>
      </w:r>
      <w:r>
        <w:rPr>
          <w:sz w:val="24"/>
        </w:rPr>
        <w:t xml:space="preserve">diction model to evaluate the dynamic interrelationship between gold and crude oil," International Journal of Data Science and Analytics, 2024. </w:t>
      </w:r>
      <w:hyperlink r:id="rId11">
        <w:r>
          <w:rPr>
            <w:color w:val="0000EE"/>
            <w:u w:val="single"/>
          </w:rPr>
          <w:t>springer.com</w:t>
        </w:r>
      </w:hyperlink>
    </w:p>
    <w:p w:rsidR="0004127A" w:rsidRDefault="00144FA5">
      <w:r>
        <w:rPr>
          <w:sz w:val="24"/>
        </w:rPr>
        <w:t>[7] Z. Bous</w:t>
      </w:r>
      <w:r>
        <w:rPr>
          <w:sz w:val="24"/>
        </w:rPr>
        <w:t xml:space="preserve">baa, J. Sanchez-Medina, and O. Bencharef, "Financial time series forecasting: a data stream mining-based system," Electronics, 2023. </w:t>
      </w:r>
      <w:hyperlink r:id="rId12">
        <w:r>
          <w:rPr>
            <w:color w:val="0000EE"/>
            <w:u w:val="single"/>
          </w:rPr>
          <w:t>mdpi.com</w:t>
        </w:r>
      </w:hyperlink>
    </w:p>
    <w:p w:rsidR="0004127A" w:rsidRDefault="00144FA5">
      <w:r>
        <w:rPr>
          <w:sz w:val="24"/>
        </w:rPr>
        <w:t>[8] X. Kong, Z. Chen, W. Liu, K. Ning, and L. Zhang, "</w:t>
      </w:r>
      <w:r>
        <w:rPr>
          <w:sz w:val="24"/>
        </w:rPr>
        <w:t xml:space="preserve">Deep learning for time series forecasting: a survey," *International Journal of …*, 2025. </w:t>
      </w:r>
      <w:hyperlink r:id="rId13">
        <w:r>
          <w:rPr>
            <w:color w:val="0000EE"/>
            <w:u w:val="single"/>
          </w:rPr>
          <w:t>springer.com</w:t>
        </w:r>
      </w:hyperlink>
    </w:p>
    <w:p w:rsidR="0004127A" w:rsidRDefault="00144FA5">
      <w:r>
        <w:rPr>
          <w:sz w:val="24"/>
        </w:rPr>
        <w:t xml:space="preserve">[9] M. Ashraf, F. Anowar, J. H. Setu, and A. I. Chowdhury, "A survey on dimensionality reduction techniques for time-series data," IEEE, 2023. </w:t>
      </w:r>
      <w:hyperlink r:id="rId14">
        <w:r>
          <w:rPr>
            <w:color w:val="0000EE"/>
            <w:u w:val="single"/>
          </w:rPr>
          <w:t>ieee.org</w:t>
        </w:r>
      </w:hyperlink>
    </w:p>
    <w:p w:rsidR="0004127A" w:rsidRDefault="00144FA5">
      <w:r>
        <w:rPr>
          <w:sz w:val="24"/>
        </w:rPr>
        <w:t>[10] Y. Cheng, Z. Xu, Y</w:t>
      </w:r>
      <w:r>
        <w:rPr>
          <w:sz w:val="24"/>
        </w:rPr>
        <w:t xml:space="preserve">. Chen, Y. Wang, Z. Lin, and J. Liu, "A Deep Learning Framework Integrating CNN and BiLSTM for Financial Systemic Risk Analysis and Prediction," arXiv preprint arXiv:XXXX.XXXXX, 2025. </w:t>
      </w:r>
      <w:hyperlink r:id="rId15">
        <w:r>
          <w:rPr>
            <w:color w:val="0000EE"/>
            <w:u w:val="single"/>
          </w:rPr>
          <w:t>[PDF]</w:t>
        </w:r>
      </w:hyperlink>
    </w:p>
    <w:p w:rsidR="0004127A" w:rsidRDefault="00144FA5">
      <w:r>
        <w:rPr>
          <w:sz w:val="24"/>
        </w:rPr>
        <w:t xml:space="preserve">[11] M. M. Taye, "Theoretical understanding of convolutional neural network: Concepts, architectures, applications, future directions," Computation, 2023. </w:t>
      </w:r>
      <w:hyperlink r:id="rId16">
        <w:r>
          <w:rPr>
            <w:color w:val="0000EE"/>
            <w:u w:val="single"/>
          </w:rPr>
          <w:t>mdpi.com</w:t>
        </w:r>
      </w:hyperlink>
    </w:p>
    <w:p w:rsidR="0004127A" w:rsidRDefault="00144FA5">
      <w:r>
        <w:rPr>
          <w:sz w:val="24"/>
        </w:rPr>
        <w:t>[12] Y. Wu, M. Sun, H. Zheng, J. H</w:t>
      </w:r>
      <w:r>
        <w:rPr>
          <w:sz w:val="24"/>
        </w:rPr>
        <w:t xml:space="preserve">u, Y. Liang, "Integrative Analysis of Financial Market Sentiment Using CNN and GRU for Risk Prediction and Alert Systems," in *Proceedings of the IEEE International Conference on Electronics and..., 2024*. </w:t>
      </w:r>
      <w:hyperlink r:id="rId17">
        <w:r>
          <w:rPr>
            <w:color w:val="0000EE"/>
            <w:u w:val="single"/>
          </w:rPr>
          <w:t>[PDF]</w:t>
        </w:r>
      </w:hyperlink>
    </w:p>
    <w:p w:rsidR="0004127A" w:rsidRDefault="00144FA5">
      <w:r>
        <w:rPr>
          <w:sz w:val="24"/>
        </w:rPr>
        <w:t xml:space="preserve">[13] V. Ramamoorthi, "Optimizing Cloud Load Forecasting with a CNN-BiLSTM Hybrid Model," Journal of Intelligent Automation and Computing, 2022. </w:t>
      </w:r>
      <w:hyperlink r:id="rId18">
        <w:r>
          <w:rPr>
            <w:color w:val="0000EE"/>
            <w:u w:val="single"/>
          </w:rPr>
          <w:t>researchgate.net</w:t>
        </w:r>
      </w:hyperlink>
    </w:p>
    <w:p w:rsidR="0004127A" w:rsidRDefault="00144FA5">
      <w:r>
        <w:rPr>
          <w:sz w:val="24"/>
        </w:rPr>
        <w:t>[14] P. Foroutan and S. Lahmiri, "Deep learning systems for forecasting the price</w:t>
      </w:r>
      <w:r>
        <w:rPr>
          <w:sz w:val="24"/>
        </w:rPr>
        <w:t xml:space="preserve">s of crude oil and precious metals," Financial Innovation, 2024. </w:t>
      </w:r>
      <w:hyperlink r:id="rId19">
        <w:r>
          <w:rPr>
            <w:color w:val="0000EE"/>
            <w:u w:val="single"/>
          </w:rPr>
          <w:t>springer.com</w:t>
        </w:r>
      </w:hyperlink>
    </w:p>
    <w:p w:rsidR="0004127A" w:rsidRDefault="00144FA5">
      <w:r>
        <w:rPr>
          <w:sz w:val="24"/>
        </w:rPr>
        <w:t>[15] C. K. A. Reddy, V. Gopal, and R. Cutler, "DNSMOS P. 835: A non-intrusive perceptual o</w:t>
      </w:r>
      <w:r>
        <w:rPr>
          <w:sz w:val="24"/>
        </w:rPr>
        <w:t xml:space="preserve">bjective speech quality metric to evaluate noise suppressors," in *ICASSP 2022*, 2022. </w:t>
      </w:r>
      <w:hyperlink r:id="rId20">
        <w:r>
          <w:rPr>
            <w:color w:val="0000EE"/>
            <w:u w:val="single"/>
          </w:rPr>
          <w:t>[PDF]</w:t>
        </w:r>
      </w:hyperlink>
    </w:p>
    <w:p w:rsidR="0004127A" w:rsidRDefault="00144FA5">
      <w:r>
        <w:rPr>
          <w:sz w:val="24"/>
        </w:rPr>
        <w:t>[16] A. Ampountolas, "Comparative analysis of machine learning, hybrid, and deep learning forecasting models: e</w:t>
      </w:r>
      <w:r>
        <w:rPr>
          <w:sz w:val="24"/>
        </w:rPr>
        <w:t xml:space="preserve">vidence from European financial markets and bitcoins," Forecasting, 2023. </w:t>
      </w:r>
      <w:hyperlink r:id="rId21">
        <w:r>
          <w:rPr>
            <w:color w:val="0000EE"/>
            <w:u w:val="single"/>
          </w:rPr>
          <w:t>mdpi.com</w:t>
        </w:r>
      </w:hyperlink>
    </w:p>
    <w:p w:rsidR="0004127A" w:rsidRDefault="00144FA5">
      <w:r>
        <w:rPr>
          <w:sz w:val="24"/>
        </w:rPr>
        <w:t>[17] A. Amini and R. Kalantari, "Gold price prediction by a CNN-Bi-LSTM model along with automatic parameter tuning,</w:t>
      </w:r>
      <w:r>
        <w:rPr>
          <w:sz w:val="24"/>
        </w:rPr>
        <w:t xml:space="preserve">" 2024. </w:t>
      </w:r>
      <w:hyperlink r:id="rId22">
        <w:r>
          <w:rPr>
            <w:color w:val="0000EE"/>
            <w:u w:val="single"/>
          </w:rPr>
          <w:t>ncbi.nlm.nih.gov</w:t>
        </w:r>
      </w:hyperlink>
    </w:p>
    <w:p w:rsidR="0004127A" w:rsidRDefault="00144FA5">
      <w:r>
        <w:rPr>
          <w:sz w:val="24"/>
        </w:rPr>
        <w:lastRenderedPageBreak/>
        <w:t xml:space="preserve">[18] B. Li, "Research on WNN Modeling for Gold Price Forecasting Based on Improved Artificial Bee Colony Algorithm," 2014. </w:t>
      </w:r>
      <w:hyperlink r:id="rId23">
        <w:r>
          <w:rPr>
            <w:color w:val="0000EE"/>
            <w:u w:val="single"/>
          </w:rPr>
          <w:t>ncbi.nlm.nih.gov</w:t>
        </w:r>
      </w:hyperlink>
    </w:p>
    <w:p w:rsidR="003E597C" w:rsidRDefault="00144FA5">
      <w:pPr>
        <w:rPr>
          <w:color w:val="0000EE"/>
          <w:u w:val="single"/>
        </w:rPr>
      </w:pPr>
      <w:r>
        <w:rPr>
          <w:sz w:val="24"/>
        </w:rPr>
        <w:t xml:space="preserve">[19] V. Shah and G. Shroff, "Forecasting Market Prices using DL with Data Augmentation and Meta-learning: ARIMA still wins!," 2021. </w:t>
      </w:r>
      <w:hyperlink r:id="rId24">
        <w:r>
          <w:rPr>
            <w:color w:val="0000EE"/>
            <w:u w:val="single"/>
          </w:rPr>
          <w:t>[PDF]</w:t>
        </w:r>
      </w:hyperlink>
    </w:p>
    <w:p w:rsidR="003E597C" w:rsidRDefault="003E597C">
      <w:pPr>
        <w:rPr>
          <w:color w:val="0000EE"/>
          <w:u w:val="single"/>
        </w:rPr>
      </w:pPr>
    </w:p>
    <w:p w:rsidR="00144FA5" w:rsidRPr="00144FA5" w:rsidRDefault="003E597C" w:rsidP="00144FA5">
      <w:pPr>
        <w:pStyle w:val="EndNoteBibliography"/>
        <w:spacing w:after="0"/>
        <w:ind w:left="720" w:hanging="720"/>
      </w:pPr>
      <w:r>
        <w:fldChar w:fldCharType="begin"/>
      </w:r>
      <w:r>
        <w:instrText xml:space="preserve"> ADDIN EN.REFLIST </w:instrText>
      </w:r>
      <w:r>
        <w:fldChar w:fldCharType="separate"/>
      </w:r>
      <w:r w:rsidR="00144FA5" w:rsidRPr="00144FA5">
        <w:t>[1]</w:t>
      </w:r>
      <w:r w:rsidR="00144FA5" w:rsidRPr="00144FA5">
        <w:tab/>
        <w:t xml:space="preserve">X. Li, J. Wang, and C. Yang, "Risk prediction in financial management of listed companies based on optimized BP neural network under digital economy," </w:t>
      </w:r>
      <w:r w:rsidR="00144FA5" w:rsidRPr="00144FA5">
        <w:rPr>
          <w:i/>
        </w:rPr>
        <w:t xml:space="preserve">Neural Computing and Applications, </w:t>
      </w:r>
      <w:r w:rsidR="00144FA5" w:rsidRPr="00144FA5">
        <w:t>vol. 35, no. 3, pp. 2045-2058, 2023.</w:t>
      </w:r>
    </w:p>
    <w:p w:rsidR="00144FA5" w:rsidRPr="00144FA5" w:rsidRDefault="00144FA5" w:rsidP="00144FA5">
      <w:pPr>
        <w:pStyle w:val="EndNoteBibliography"/>
        <w:spacing w:after="0"/>
        <w:ind w:left="720" w:hanging="720"/>
      </w:pPr>
      <w:r w:rsidRPr="00144FA5">
        <w:t>[2]</w:t>
      </w:r>
      <w:r w:rsidRPr="00144FA5">
        <w:tab/>
        <w:t xml:space="preserve">Q. Zhao, H. Li, X. Liu, and Y. Wang, "A Hybrid Model of Multi-Head Attention Enhanced BiLSTM, ARIMA, and XGBoost for Stock Price Forecasting Based on Wavelet Denoising," </w:t>
      </w:r>
      <w:r w:rsidRPr="00144FA5">
        <w:rPr>
          <w:i/>
        </w:rPr>
        <w:t xml:space="preserve">Mathematics (2227-7390), </w:t>
      </w:r>
      <w:r w:rsidRPr="00144FA5">
        <w:t>vol. 13, no. 16, 2025.</w:t>
      </w:r>
    </w:p>
    <w:p w:rsidR="00144FA5" w:rsidRPr="00144FA5" w:rsidRDefault="00144FA5" w:rsidP="00144FA5">
      <w:pPr>
        <w:pStyle w:val="EndNoteBibliography"/>
        <w:spacing w:after="0"/>
        <w:ind w:left="720" w:hanging="720"/>
      </w:pPr>
      <w:r w:rsidRPr="00144FA5">
        <w:t>[3]</w:t>
      </w:r>
      <w:r w:rsidRPr="00144FA5">
        <w:tab/>
        <w:t xml:space="preserve">Y. Li and M. Umair, "The protective nature of gold during times of oil price volatility: an analysis of the COVID-19 pandemic," </w:t>
      </w:r>
      <w:r w:rsidRPr="00144FA5">
        <w:rPr>
          <w:i/>
        </w:rPr>
        <w:t xml:space="preserve">The Extractive Industries and Society, </w:t>
      </w:r>
      <w:r w:rsidRPr="00144FA5">
        <w:t>vol. 15, p. 101284, 2023.</w:t>
      </w:r>
    </w:p>
    <w:p w:rsidR="00144FA5" w:rsidRPr="00144FA5" w:rsidRDefault="00144FA5" w:rsidP="00144FA5">
      <w:pPr>
        <w:pStyle w:val="EndNoteBibliography"/>
        <w:spacing w:after="0"/>
        <w:ind w:left="720" w:hanging="720"/>
      </w:pPr>
      <w:r w:rsidRPr="00144FA5">
        <w:t>[4]</w:t>
      </w:r>
      <w:r w:rsidRPr="00144FA5">
        <w:tab/>
        <w:t xml:space="preserve">W. Yiming, L. Xun, M. Umair, and A. Aizhan, "COVID-19 and the transformation of emerging economies: financialization, green bonds, and stock market volatility," </w:t>
      </w:r>
      <w:r w:rsidRPr="00144FA5">
        <w:rPr>
          <w:i/>
        </w:rPr>
        <w:t xml:space="preserve">Resources Policy, </w:t>
      </w:r>
      <w:r w:rsidRPr="00144FA5">
        <w:t>vol. 92, p. 104963, 2024.</w:t>
      </w:r>
    </w:p>
    <w:p w:rsidR="00144FA5" w:rsidRPr="00144FA5" w:rsidRDefault="00144FA5" w:rsidP="00144FA5">
      <w:pPr>
        <w:pStyle w:val="EndNoteBibliography"/>
        <w:spacing w:after="0"/>
        <w:ind w:left="720" w:hanging="720"/>
      </w:pPr>
      <w:r w:rsidRPr="00144FA5">
        <w:t>[5]</w:t>
      </w:r>
      <w:r w:rsidRPr="00144FA5">
        <w:tab/>
        <w:t xml:space="preserve">C. Bagrecha, K. Singh, G. Sharma, and P. Saranya, "Forecasting silver prices: a univariate ARIMA approach and a proposed model for future direction," </w:t>
      </w:r>
      <w:r w:rsidRPr="00144FA5">
        <w:rPr>
          <w:i/>
        </w:rPr>
        <w:t xml:space="preserve">Mineral Economics, </w:t>
      </w:r>
      <w:r w:rsidRPr="00144FA5">
        <w:t>vol. 38, no. 1, pp. 131-141, 2025.</w:t>
      </w:r>
    </w:p>
    <w:p w:rsidR="00144FA5" w:rsidRPr="00144FA5" w:rsidRDefault="00144FA5" w:rsidP="00144FA5">
      <w:pPr>
        <w:pStyle w:val="EndNoteBibliography"/>
        <w:spacing w:after="0"/>
        <w:ind w:left="720" w:hanging="720"/>
      </w:pPr>
      <w:r w:rsidRPr="00144FA5">
        <w:t>[6]</w:t>
      </w:r>
      <w:r w:rsidRPr="00144FA5">
        <w:tab/>
        <w:t xml:space="preserve">S. Pandit and X. Luo, "A novel prediction model to evaluate the dynamic interrelationship between gold and crude oil," </w:t>
      </w:r>
      <w:r w:rsidRPr="00144FA5">
        <w:rPr>
          <w:i/>
        </w:rPr>
        <w:t xml:space="preserve">International Journal of Data Science and Analytics, </w:t>
      </w:r>
      <w:r w:rsidRPr="00144FA5">
        <w:t>pp. 1-22, 2024.</w:t>
      </w:r>
    </w:p>
    <w:p w:rsidR="00144FA5" w:rsidRPr="00144FA5" w:rsidRDefault="00144FA5" w:rsidP="00144FA5">
      <w:pPr>
        <w:pStyle w:val="EndNoteBibliography"/>
        <w:spacing w:after="0"/>
        <w:ind w:left="720" w:hanging="720"/>
      </w:pPr>
      <w:r w:rsidRPr="00144FA5">
        <w:t>[7]</w:t>
      </w:r>
      <w:r w:rsidRPr="00144FA5">
        <w:tab/>
        <w:t xml:space="preserve">Z. Bousbaa, J. Sanchez-Medina, and O. Bencharef, "Financial time series forecasting: a data stream mining-based system," </w:t>
      </w:r>
      <w:r w:rsidRPr="00144FA5">
        <w:rPr>
          <w:i/>
        </w:rPr>
        <w:t xml:space="preserve">Electronics, </w:t>
      </w:r>
      <w:r w:rsidRPr="00144FA5">
        <w:t>vol. 12, no. 9, p. 2039, 2023.</w:t>
      </w:r>
    </w:p>
    <w:p w:rsidR="00144FA5" w:rsidRPr="00144FA5" w:rsidRDefault="00144FA5" w:rsidP="00144FA5">
      <w:pPr>
        <w:pStyle w:val="EndNoteBibliography"/>
        <w:spacing w:after="0"/>
        <w:ind w:left="720" w:hanging="720"/>
      </w:pPr>
      <w:r w:rsidRPr="00144FA5">
        <w:t>[8]</w:t>
      </w:r>
      <w:r w:rsidRPr="00144FA5">
        <w:tab/>
        <w:t>X. Kong</w:t>
      </w:r>
      <w:r w:rsidRPr="00144FA5">
        <w:rPr>
          <w:i/>
        </w:rPr>
        <w:t xml:space="preserve"> et al.</w:t>
      </w:r>
      <w:r w:rsidRPr="00144FA5">
        <w:t xml:space="preserve">, "Deep learning for time series forecasting: a survey," </w:t>
      </w:r>
      <w:r w:rsidRPr="00144FA5">
        <w:rPr>
          <w:i/>
        </w:rPr>
        <w:t xml:space="preserve">International Journal of Machine Learning and Cybernetics, </w:t>
      </w:r>
      <w:r w:rsidRPr="00144FA5">
        <w:t>pp. 1-34, 2025.</w:t>
      </w:r>
    </w:p>
    <w:p w:rsidR="00144FA5" w:rsidRPr="00144FA5" w:rsidRDefault="00144FA5" w:rsidP="00144FA5">
      <w:pPr>
        <w:pStyle w:val="EndNoteBibliography"/>
        <w:spacing w:after="0"/>
        <w:ind w:left="720" w:hanging="720"/>
      </w:pPr>
      <w:r w:rsidRPr="00144FA5">
        <w:t>[9]</w:t>
      </w:r>
      <w:r w:rsidRPr="00144FA5">
        <w:tab/>
        <w:t>M. Ashraf</w:t>
      </w:r>
      <w:r w:rsidRPr="00144FA5">
        <w:rPr>
          <w:i/>
        </w:rPr>
        <w:t xml:space="preserve"> et al.</w:t>
      </w:r>
      <w:r w:rsidRPr="00144FA5">
        <w:t xml:space="preserve">, "A survey on dimensionality reduction techniques for time-series data," </w:t>
      </w:r>
      <w:r w:rsidRPr="00144FA5">
        <w:rPr>
          <w:i/>
        </w:rPr>
        <w:t xml:space="preserve">IEEE Access, </w:t>
      </w:r>
      <w:r w:rsidRPr="00144FA5">
        <w:t>vol. 11, pp. 42909-42923, 2023.</w:t>
      </w:r>
    </w:p>
    <w:p w:rsidR="00144FA5" w:rsidRPr="00144FA5" w:rsidRDefault="00144FA5" w:rsidP="00144FA5">
      <w:pPr>
        <w:pStyle w:val="EndNoteBibliography"/>
        <w:spacing w:after="0"/>
        <w:ind w:left="720" w:hanging="720"/>
      </w:pPr>
      <w:r w:rsidRPr="00144FA5">
        <w:t>[10]</w:t>
      </w:r>
      <w:r w:rsidRPr="00144FA5">
        <w:tab/>
        <w:t xml:space="preserve">Y. Cheng, Z. Xu, Y. Chen, Y. Wang, Z. Lin, and J. Liu, "A Deep Learning Framework Integrating CNN and BiLSTM for Financial Systemic Risk Analysis and Prediction," </w:t>
      </w:r>
      <w:r w:rsidRPr="00144FA5">
        <w:rPr>
          <w:i/>
        </w:rPr>
        <w:t xml:space="preserve">arXiv preprint arXiv:2502.06847, </w:t>
      </w:r>
      <w:r w:rsidRPr="00144FA5">
        <w:t>2025.</w:t>
      </w:r>
    </w:p>
    <w:p w:rsidR="00144FA5" w:rsidRPr="00144FA5" w:rsidRDefault="00144FA5" w:rsidP="00144FA5">
      <w:pPr>
        <w:pStyle w:val="EndNoteBibliography"/>
        <w:spacing w:after="0"/>
        <w:ind w:left="720" w:hanging="720"/>
      </w:pPr>
      <w:r w:rsidRPr="00144FA5">
        <w:t>[11]</w:t>
      </w:r>
      <w:r w:rsidRPr="00144FA5">
        <w:tab/>
        <w:t xml:space="preserve">M. M. Taye, "Theoretical understanding of convolutional neural network: Concepts, architectures, applications, future directions," </w:t>
      </w:r>
      <w:r w:rsidRPr="00144FA5">
        <w:rPr>
          <w:i/>
        </w:rPr>
        <w:t xml:space="preserve">Computation, </w:t>
      </w:r>
      <w:r w:rsidRPr="00144FA5">
        <w:t>vol. 11, no. 3, p. 52, 2023.</w:t>
      </w:r>
    </w:p>
    <w:p w:rsidR="00144FA5" w:rsidRPr="00144FA5" w:rsidRDefault="00144FA5" w:rsidP="00144FA5">
      <w:pPr>
        <w:pStyle w:val="EndNoteBibliography"/>
        <w:spacing w:after="0"/>
        <w:ind w:left="720" w:hanging="720"/>
      </w:pPr>
      <w:r w:rsidRPr="00144FA5">
        <w:t>[12]</w:t>
      </w:r>
      <w:r w:rsidRPr="00144FA5">
        <w:tab/>
        <w:t xml:space="preserve">Y. Wu, M. Sun, H. Zheng, J. Hu, Y. Liang, and Z. Lin, "Integrative Analysis of Financial Market Sentiment Using CNN and GRU for Risk Prediction and Alert Systems," in </w:t>
      </w:r>
      <w:r w:rsidRPr="00144FA5">
        <w:rPr>
          <w:i/>
        </w:rPr>
        <w:t>2024 International Conference on Electronics and Devices, Computational Science (ICEDCS)</w:t>
      </w:r>
      <w:r w:rsidRPr="00144FA5">
        <w:t>, 2024, pp. 410-415: IEEE.</w:t>
      </w:r>
    </w:p>
    <w:p w:rsidR="00144FA5" w:rsidRPr="00144FA5" w:rsidRDefault="00144FA5" w:rsidP="00144FA5">
      <w:pPr>
        <w:pStyle w:val="EndNoteBibliography"/>
        <w:spacing w:after="0"/>
        <w:ind w:left="720" w:hanging="720"/>
      </w:pPr>
      <w:r w:rsidRPr="00144FA5">
        <w:t>[13]</w:t>
      </w:r>
      <w:r w:rsidRPr="00144FA5">
        <w:tab/>
        <w:t xml:space="preserve">V. Ramamoorthi, "Optimizing Cloud Load Forecasting with a CNN-BiLSTM Hybrid Model," </w:t>
      </w:r>
      <w:r w:rsidRPr="00144FA5">
        <w:rPr>
          <w:i/>
        </w:rPr>
        <w:t xml:space="preserve">International Journal of Intelligent Automation and Computing, </w:t>
      </w:r>
      <w:r w:rsidRPr="00144FA5">
        <w:t>vol. 5, no. 2, pp. 79-91, 2022.</w:t>
      </w:r>
    </w:p>
    <w:p w:rsidR="00144FA5" w:rsidRPr="00144FA5" w:rsidRDefault="00144FA5" w:rsidP="00144FA5">
      <w:pPr>
        <w:pStyle w:val="EndNoteBibliography"/>
        <w:spacing w:after="0"/>
        <w:ind w:left="720" w:hanging="720"/>
      </w:pPr>
      <w:r w:rsidRPr="00144FA5">
        <w:t>[14]</w:t>
      </w:r>
      <w:r w:rsidRPr="00144FA5">
        <w:tab/>
        <w:t xml:space="preserve">P. Foroutan and S. Lahmiri, "Deep learning systems for forecasting the prices of crude oil and precious metals," </w:t>
      </w:r>
      <w:r w:rsidRPr="00144FA5">
        <w:rPr>
          <w:i/>
        </w:rPr>
        <w:t xml:space="preserve">Financial Innovation, </w:t>
      </w:r>
      <w:r w:rsidRPr="00144FA5">
        <w:t>vol. 10, no. 1, p. 111, 2024.</w:t>
      </w:r>
    </w:p>
    <w:p w:rsidR="00144FA5" w:rsidRPr="00144FA5" w:rsidRDefault="00144FA5" w:rsidP="00144FA5">
      <w:pPr>
        <w:pStyle w:val="EndNoteBibliography"/>
        <w:spacing w:after="0"/>
        <w:ind w:left="720" w:hanging="720"/>
      </w:pPr>
      <w:r w:rsidRPr="00144FA5">
        <w:t>[15]</w:t>
      </w:r>
      <w:r w:rsidRPr="00144FA5">
        <w:tab/>
        <w:t xml:space="preserve">C. K. Reddy, V. Gopal, and R. Cutler, "DNSMOS P. 835: A non-intrusive perceptual objective speech quality metric to evaluate noise suppressors," in </w:t>
      </w:r>
      <w:r w:rsidRPr="00144FA5">
        <w:rPr>
          <w:i/>
        </w:rPr>
        <w:t xml:space="preserve">ICASSP 2022-2022 </w:t>
      </w:r>
      <w:r w:rsidRPr="00144FA5">
        <w:rPr>
          <w:i/>
        </w:rPr>
        <w:lastRenderedPageBreak/>
        <w:t>IEEE international conference on acoustics, speech and signal processing (ICASSP)</w:t>
      </w:r>
      <w:r w:rsidRPr="00144FA5">
        <w:t>, 2022, pp. 886-890: IEEE.</w:t>
      </w:r>
    </w:p>
    <w:p w:rsidR="00144FA5" w:rsidRPr="00144FA5" w:rsidRDefault="00144FA5" w:rsidP="00144FA5">
      <w:pPr>
        <w:pStyle w:val="EndNoteBibliography"/>
        <w:ind w:left="720" w:hanging="720"/>
      </w:pPr>
      <w:r w:rsidRPr="00144FA5">
        <w:t>[16]</w:t>
      </w:r>
      <w:r w:rsidRPr="00144FA5">
        <w:tab/>
        <w:t xml:space="preserve">A. Ampountolas, "Comparative analysis of machine learning, hybrid, and deep learning forecasting models: evidence from European financial markets and bitcoins," </w:t>
      </w:r>
      <w:r w:rsidRPr="00144FA5">
        <w:rPr>
          <w:i/>
        </w:rPr>
        <w:t xml:space="preserve">Forecasting, </w:t>
      </w:r>
      <w:r w:rsidRPr="00144FA5">
        <w:t>vol. 5, no. 2, pp. 472-486, 2023.</w:t>
      </w:r>
    </w:p>
    <w:p w:rsidR="0004127A" w:rsidRDefault="003E597C" w:rsidP="00144FA5">
      <w:r>
        <w:fldChar w:fldCharType="end"/>
      </w:r>
    </w:p>
    <w:sectPr w:rsidR="000412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2dxetxg5w9ehewap1xz0d1w2p0drtv9tds&quot;&gt;gold price&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record-ids&gt;&lt;/item&gt;&lt;/Libraries&gt;"/>
  </w:docVars>
  <w:rsids>
    <w:rsidRoot w:val="00B47730"/>
    <w:rsid w:val="00034616"/>
    <w:rsid w:val="0004127A"/>
    <w:rsid w:val="0006063C"/>
    <w:rsid w:val="00144FA5"/>
    <w:rsid w:val="0015074B"/>
    <w:rsid w:val="0029639D"/>
    <w:rsid w:val="00326F90"/>
    <w:rsid w:val="003E597C"/>
    <w:rsid w:val="003F1A3B"/>
    <w:rsid w:val="00636021"/>
    <w:rsid w:val="008D0C99"/>
    <w:rsid w:val="00AA1D8D"/>
    <w:rsid w:val="00B47730"/>
    <w:rsid w:val="00C21897"/>
    <w:rsid w:val="00CB0664"/>
    <w:rsid w:val="00D678C3"/>
    <w:rsid w:val="00F959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4793B4"/>
  <w14:defaultImageDpi w14:val="300"/>
  <w15:docId w15:val="{66B45CFF-8539-4704-8A07-1D79DC18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dNoteBibliographyTitle">
    <w:name w:val="EndNote Bibliography Title"/>
    <w:basedOn w:val="Normal"/>
    <w:link w:val="EndNoteBibliographyTitleChar"/>
    <w:rsid w:val="003E597C"/>
    <w:pPr>
      <w:spacing w:after="0"/>
      <w:jc w:val="center"/>
    </w:pPr>
    <w:rPr>
      <w:rFonts w:ascii="Cambria" w:hAnsi="Cambria"/>
      <w:noProof/>
    </w:rPr>
  </w:style>
  <w:style w:type="character" w:customStyle="1" w:styleId="EndNoteBibliographyTitleChar">
    <w:name w:val="EndNote Bibliography Title Char"/>
    <w:basedOn w:val="DefaultParagraphFont"/>
    <w:link w:val="EndNoteBibliographyTitle"/>
    <w:rsid w:val="003E597C"/>
    <w:rPr>
      <w:rFonts w:ascii="Cambria" w:hAnsi="Cambria"/>
      <w:noProof/>
    </w:rPr>
  </w:style>
  <w:style w:type="paragraph" w:customStyle="1" w:styleId="EndNoteBibliography">
    <w:name w:val="EndNote Bibliography"/>
    <w:basedOn w:val="Normal"/>
    <w:link w:val="EndNoteBibliographyChar"/>
    <w:rsid w:val="003E597C"/>
    <w:pPr>
      <w:spacing w:line="240" w:lineRule="auto"/>
    </w:pPr>
    <w:rPr>
      <w:rFonts w:ascii="Cambria" w:hAnsi="Cambria"/>
      <w:noProof/>
    </w:rPr>
  </w:style>
  <w:style w:type="character" w:customStyle="1" w:styleId="EndNoteBibliographyChar">
    <w:name w:val="EndNote Bibliography Char"/>
    <w:basedOn w:val="DefaultParagraphFont"/>
    <w:link w:val="EndNoteBibliography"/>
    <w:rsid w:val="003E597C"/>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10242154/pdf/main.pdf" TargetMode="External"/><Relationship Id="rId13" Type="http://schemas.openxmlformats.org/officeDocument/2006/relationships/hyperlink" Target="https://link.springer.com/content/pdf/10.1007/s13042-025-02560-w.pdf" TargetMode="External"/><Relationship Id="rId18" Type="http://schemas.openxmlformats.org/officeDocument/2006/relationships/hyperlink" Target="https://www.researchgate.net/profile/Vijay-Ramamoorthi/publication/386567657_Optimizing_Cloud_Load_Forecasting_with_a_CNN-BiLSTM_Hybrid_Model/links/675703ed8eca147b25e57bfd/Optimizing-Cloud-Load-Forecasting-with-a-CNN-BiLSTM-Hybrid-Model.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dpi.com/2571-9394/5/2/26" TargetMode="External"/><Relationship Id="rId7" Type="http://schemas.openxmlformats.org/officeDocument/2006/relationships/hyperlink" Target="https://search.ebscohost.com/login.aspx?direct=true&amp;profile=ehost&amp;scope=site&amp;authtype=crawler&amp;jrnl=22277390&amp;AN=187653267&amp;h=XlTxNkqGJru%2BcN4J0v3clMT%2FR1XJ3uyXiTIKmHV8gj4twAMOYwzxmGI89RF%2BoejDp5E%2F7%2FfFaihXWOBBQtEVTg%3D%3D&amp;crl=c" TargetMode="External"/><Relationship Id="rId12" Type="http://schemas.openxmlformats.org/officeDocument/2006/relationships/hyperlink" Target="https://www.mdpi.com/2079-9292/12/9/2039" TargetMode="External"/><Relationship Id="rId17" Type="http://schemas.openxmlformats.org/officeDocument/2006/relationships/hyperlink" Target="https://arxiv.org/pdf/2412.1019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dpi.com/2079-3197/11/3/52" TargetMode="External"/><Relationship Id="rId20" Type="http://schemas.openxmlformats.org/officeDocument/2006/relationships/hyperlink" Target="https://arxiv.org/pdf/2110.01763" TargetMode="External"/><Relationship Id="rId1" Type="http://schemas.openxmlformats.org/officeDocument/2006/relationships/customXml" Target="../customXml/item1.xml"/><Relationship Id="rId6" Type="http://schemas.openxmlformats.org/officeDocument/2006/relationships/hyperlink" Target="https://link.springer.com/article/10.1007/s00521-022-07377-0" TargetMode="External"/><Relationship Id="rId11" Type="http://schemas.openxmlformats.org/officeDocument/2006/relationships/hyperlink" Target="https://link.springer.com/content/pdf/10.1007/s41060-024-00519-8.pdf" TargetMode="External"/><Relationship Id="rId24" Type="http://schemas.openxmlformats.org/officeDocument/2006/relationships/hyperlink" Target="https://arxiv.org/pdf/2110.10233" TargetMode="External"/><Relationship Id="rId5" Type="http://schemas.openxmlformats.org/officeDocument/2006/relationships/webSettings" Target="webSettings.xml"/><Relationship Id="rId15" Type="http://schemas.openxmlformats.org/officeDocument/2006/relationships/hyperlink" Target="https://arxiv.org/pdf/2502.06847" TargetMode="External"/><Relationship Id="rId23" Type="http://schemas.openxmlformats.org/officeDocument/2006/relationships/hyperlink" Target="https://www.ncbi.nlm.nih.gov/pmc/articles/PMC3950484/" TargetMode="External"/><Relationship Id="rId10" Type="http://schemas.openxmlformats.org/officeDocument/2006/relationships/hyperlink" Target="https://link.springer.com/article/10.1007/s13563-024-00461-y" TargetMode="External"/><Relationship Id="rId19" Type="http://schemas.openxmlformats.org/officeDocument/2006/relationships/hyperlink" Target="https://link.springer.com/content/pdf/10.1186/s40854-024-00637-z.pdf" TargetMode="External"/><Relationship Id="rId4" Type="http://schemas.openxmlformats.org/officeDocument/2006/relationships/settings" Target="settings.xml"/><Relationship Id="rId9" Type="http://schemas.openxmlformats.org/officeDocument/2006/relationships/hyperlink" Target="https://www.sciencedirect.com/science/article/pii/S0301420724003301" TargetMode="External"/><Relationship Id="rId14" Type="http://schemas.openxmlformats.org/officeDocument/2006/relationships/hyperlink" Target="https://ieeexplore.ieee.org/iel7/6287639/6514899/10107391.pdf" TargetMode="External"/><Relationship Id="rId22" Type="http://schemas.openxmlformats.org/officeDocument/2006/relationships/hyperlink" Target="https://www.ncbi.nlm.nih.gov/pmc/articles/PMC10919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EBBE0-44AB-4793-B256-C83CECB46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17</Pages>
  <Words>8696</Words>
  <Characters>49573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Maher Fattouh</cp:lastModifiedBy>
  <cp:revision>7</cp:revision>
  <dcterms:created xsi:type="dcterms:W3CDTF">2013-12-23T23:15:00Z</dcterms:created>
  <dcterms:modified xsi:type="dcterms:W3CDTF">2025-09-19T22:16:00Z</dcterms:modified>
  <cp:category/>
</cp:coreProperties>
</file>